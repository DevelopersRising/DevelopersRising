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FD6A4B" w14:textId="347377E1" w:rsidR="007803AF" w:rsidRPr="001D0047" w:rsidRDefault="000C58D5">
      <w:pPr>
        <w:rPr>
          <w:rFonts w:ascii="Chalkboard" w:hAnsi="Chalkboard"/>
          <w:noProof/>
          <w:lang w:val="de-AT" w:eastAsia="de-AT"/>
        </w:rPr>
      </w:pPr>
      <w:r w:rsidRPr="001D0047">
        <w:rPr>
          <w:rFonts w:ascii="Chalkboard" w:hAnsi="Chalkboard"/>
          <w:noProof/>
          <w:lang w:val="de-AT" w:eastAsia="de-AT"/>
        </w:rPr>
        <w:softHyphen/>
      </w:r>
      <w:r w:rsidRPr="001D0047">
        <w:rPr>
          <w:rFonts w:ascii="Chalkboard" w:hAnsi="Chalkboard"/>
          <w:noProof/>
          <w:lang w:val="de-AT" w:eastAsia="de-AT"/>
        </w:rPr>
        <w:softHyphen/>
      </w:r>
      <w:r w:rsidRPr="001D0047">
        <w:rPr>
          <w:rFonts w:ascii="Chalkboard" w:hAnsi="Chalkboard"/>
          <w:noProof/>
          <w:lang w:val="de-AT" w:eastAsia="de-AT"/>
        </w:rPr>
        <w:softHyphen/>
      </w:r>
      <w:r w:rsidRPr="001D0047">
        <w:rPr>
          <w:rFonts w:ascii="Chalkboard" w:hAnsi="Chalkboard"/>
          <w:noProof/>
          <w:lang w:val="de-AT" w:eastAsia="de-AT"/>
        </w:rPr>
        <w:softHyphen/>
      </w:r>
    </w:p>
    <w:p w14:paraId="2785E50C" w14:textId="77777777" w:rsidR="00413867" w:rsidRPr="001D0047" w:rsidRDefault="00413867">
      <w:pPr>
        <w:rPr>
          <w:rFonts w:ascii="Chalkboard" w:hAnsi="Chalkboard"/>
          <w:noProof/>
          <w:lang w:val="de-AT" w:eastAsia="de-AT"/>
        </w:rPr>
      </w:pPr>
    </w:p>
    <w:p w14:paraId="118EAD14" w14:textId="77777777" w:rsidR="00F8521E" w:rsidRPr="00334FED" w:rsidRDefault="00F8521E" w:rsidP="00413867">
      <w:pPr>
        <w:shd w:val="clear" w:color="auto" w:fill="92D050"/>
        <w:rPr>
          <w:rFonts w:ascii="Chalkboard" w:hAnsi="Chalkboard"/>
          <w:color w:val="FF0000"/>
        </w:rPr>
      </w:pPr>
    </w:p>
    <w:p w14:paraId="133B8C46" w14:textId="77777777" w:rsidR="005A5F17" w:rsidRPr="001D0047" w:rsidRDefault="005A5F17">
      <w:pPr>
        <w:rPr>
          <w:rFonts w:ascii="Chalkboard" w:hAnsi="Chalkboard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0"/>
        <w:gridCol w:w="4542"/>
      </w:tblGrid>
      <w:tr w:rsidR="001D0047" w:rsidRPr="001D0047" w14:paraId="3DEC9A59" w14:textId="77777777" w:rsidTr="005B0B3D">
        <w:trPr>
          <w:trHeight w:val="3321"/>
        </w:trPr>
        <w:tc>
          <w:tcPr>
            <w:tcW w:w="4740" w:type="dxa"/>
          </w:tcPr>
          <w:tbl>
            <w:tblPr>
              <w:tblStyle w:val="Tabellenraster"/>
              <w:tblpPr w:leftFromText="141" w:rightFromText="141" w:vertAnchor="text" w:horzAnchor="page" w:tblpX="34" w:tblpY="-207"/>
              <w:tblOverlap w:val="never"/>
              <w:tblW w:w="45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75"/>
              <w:gridCol w:w="3135"/>
            </w:tblGrid>
            <w:tr w:rsidR="002139B2" w:rsidRPr="001D0047" w14:paraId="7F3BF162" w14:textId="77777777" w:rsidTr="00784C38">
              <w:trPr>
                <w:trHeight w:val="811"/>
              </w:trPr>
              <w:tc>
                <w:tcPr>
                  <w:tcW w:w="1375" w:type="dxa"/>
                </w:tcPr>
                <w:p w14:paraId="79333302" w14:textId="77777777" w:rsidR="001D0047" w:rsidRPr="001D0047" w:rsidRDefault="001D0047" w:rsidP="001D0047">
                  <w:pPr>
                    <w:rPr>
                      <w:rFonts w:ascii="Chalkboard" w:hAnsi="Chalkboard"/>
                      <w:b/>
                    </w:rPr>
                  </w:pPr>
                  <w:r w:rsidRPr="001D0047">
                    <w:rPr>
                      <w:rFonts w:ascii="Chalkboard" w:hAnsi="Chalkboard"/>
                      <w:b/>
                    </w:rPr>
                    <w:t>Firma:</w:t>
                  </w:r>
                </w:p>
              </w:tc>
              <w:tc>
                <w:tcPr>
                  <w:tcW w:w="3135" w:type="dxa"/>
                </w:tcPr>
                <w:p w14:paraId="19F01E23" w14:textId="77777777" w:rsidR="00E66F3B" w:rsidRPr="00E66F3B" w:rsidRDefault="00E66F3B" w:rsidP="00E66F3B">
                  <w:pPr>
                    <w:rPr>
                      <w:rFonts w:ascii="Chalkboard" w:eastAsia="Times New Roman" w:hAnsi="Chalkboard" w:cs="Times New Roman"/>
                    </w:rPr>
                  </w:pPr>
                  <w:r w:rsidRPr="00E66F3B">
                    <w:rPr>
                      <w:rFonts w:ascii="Chalkboard" w:eastAsia="Times New Roman" w:hAnsi="Chalkboard" w:cs="Times New Roman"/>
                    </w:rPr>
                    <w:t>DOMONDA GmbH</w:t>
                  </w:r>
                </w:p>
                <w:p w14:paraId="6904FBC7" w14:textId="1B88123C" w:rsidR="001D0047" w:rsidRPr="001D0047" w:rsidRDefault="00994AE1" w:rsidP="001D0047">
                  <w:pPr>
                    <w:rPr>
                      <w:rFonts w:ascii="Chalkboard" w:hAnsi="Chalkboard"/>
                    </w:rPr>
                  </w:pPr>
                  <w:r>
                    <w:rPr>
                      <w:rFonts w:ascii="Chalkboard" w:hAnsi="Chalkboard"/>
                    </w:rPr>
                    <w:t xml:space="preserve">z. Hd. </w:t>
                  </w:r>
                  <w:r w:rsidR="00E66F3B" w:rsidRPr="00E66F3B">
                    <w:rPr>
                      <w:rFonts w:ascii="Chalkboard" w:hAnsi="Chalkboard"/>
                    </w:rPr>
                    <w:t>Michael Halle</w:t>
                  </w:r>
                  <w:r w:rsidR="00E66F3B">
                    <w:rPr>
                      <w:rFonts w:ascii="Chalkboard" w:hAnsi="Chalkboard"/>
                    </w:rPr>
                    <w:t>r</w:t>
                  </w:r>
                </w:p>
              </w:tc>
            </w:tr>
            <w:tr w:rsidR="002139B2" w:rsidRPr="001D0047" w14:paraId="597D29F0" w14:textId="77777777" w:rsidTr="00784C38">
              <w:trPr>
                <w:trHeight w:val="1078"/>
              </w:trPr>
              <w:tc>
                <w:tcPr>
                  <w:tcW w:w="1375" w:type="dxa"/>
                </w:tcPr>
                <w:p w14:paraId="39A8329D" w14:textId="77777777" w:rsidR="001D0047" w:rsidRPr="001D0047" w:rsidRDefault="001D0047" w:rsidP="001D0047">
                  <w:pPr>
                    <w:rPr>
                      <w:rFonts w:ascii="Chalkboard" w:hAnsi="Chalkboard"/>
                      <w:b/>
                    </w:rPr>
                  </w:pPr>
                  <w:r w:rsidRPr="001D0047">
                    <w:rPr>
                      <w:rFonts w:ascii="Chalkboard" w:hAnsi="Chalkboard"/>
                      <w:b/>
                    </w:rPr>
                    <w:t>Adresse:</w:t>
                  </w:r>
                </w:p>
              </w:tc>
              <w:tc>
                <w:tcPr>
                  <w:tcW w:w="3135" w:type="dxa"/>
                </w:tcPr>
                <w:p w14:paraId="72492AD0" w14:textId="77777777" w:rsidR="00E66F3B" w:rsidRPr="00E66F3B" w:rsidRDefault="00E66F3B" w:rsidP="00E66F3B">
                  <w:pPr>
                    <w:rPr>
                      <w:rFonts w:ascii="Chalkboard" w:eastAsia="Times New Roman" w:hAnsi="Chalkboard" w:cs="Times New Roman"/>
                    </w:rPr>
                  </w:pPr>
                  <w:r w:rsidRPr="00E66F3B">
                    <w:rPr>
                      <w:rFonts w:ascii="Chalkboard" w:eastAsia="Times New Roman" w:hAnsi="Chalkboard" w:cs="Times New Roman"/>
                    </w:rPr>
                    <w:t>Haeckelstraße 10/1</w:t>
                  </w:r>
                </w:p>
                <w:p w14:paraId="7BFC5BB4" w14:textId="77777777" w:rsidR="00E66F3B" w:rsidRPr="006378CC" w:rsidRDefault="00E66F3B" w:rsidP="00E66F3B">
                  <w:pPr>
                    <w:rPr>
                      <w:rFonts w:ascii="Chalkboard" w:eastAsia="Times New Roman" w:hAnsi="Chalkboard" w:cs="Times New Roman"/>
                    </w:rPr>
                  </w:pPr>
                  <w:r w:rsidRPr="00E66F3B">
                    <w:rPr>
                      <w:rFonts w:ascii="Chalkboard" w:eastAsia="Times New Roman" w:hAnsi="Chalkboard" w:cs="Times New Roman"/>
                    </w:rPr>
                    <w:t>A-1230 Wien</w:t>
                  </w:r>
                </w:p>
                <w:p w14:paraId="04AA8E2D" w14:textId="26BB1609" w:rsidR="001D0047" w:rsidRPr="001D0047" w:rsidRDefault="001D0047" w:rsidP="001D0047">
                  <w:pPr>
                    <w:rPr>
                      <w:rFonts w:ascii="Chalkboard" w:eastAsia="Times New Roman" w:hAnsi="Chalkboard" w:cs="Arial"/>
                      <w:color w:val="000000"/>
                      <w:shd w:val="clear" w:color="auto" w:fill="FFFFFF"/>
                    </w:rPr>
                  </w:pPr>
                </w:p>
                <w:p w14:paraId="1E1CFF5C" w14:textId="34049343" w:rsidR="001D0047" w:rsidRPr="001D0047" w:rsidRDefault="001D0047" w:rsidP="001D0047">
                  <w:pPr>
                    <w:rPr>
                      <w:rFonts w:ascii="Chalkboard" w:eastAsia="Times New Roman" w:hAnsi="Chalkboard" w:cs="Times New Roman"/>
                    </w:rPr>
                  </w:pPr>
                </w:p>
              </w:tc>
            </w:tr>
            <w:tr w:rsidR="002139B2" w:rsidRPr="001D0047" w14:paraId="230E8644" w14:textId="77777777" w:rsidTr="00784C38">
              <w:trPr>
                <w:trHeight w:val="437"/>
              </w:trPr>
              <w:tc>
                <w:tcPr>
                  <w:tcW w:w="1375" w:type="dxa"/>
                </w:tcPr>
                <w:p w14:paraId="31BEBAE6" w14:textId="77777777" w:rsidR="001D0047" w:rsidRPr="001D0047" w:rsidRDefault="001D0047" w:rsidP="001D0047">
                  <w:pPr>
                    <w:rPr>
                      <w:rFonts w:ascii="Chalkboard" w:hAnsi="Chalkboard"/>
                      <w:b/>
                    </w:rPr>
                  </w:pPr>
                  <w:r w:rsidRPr="001D0047">
                    <w:rPr>
                      <w:rFonts w:ascii="Chalkboard" w:hAnsi="Chalkboard"/>
                      <w:b/>
                    </w:rPr>
                    <w:t>E-Mail:</w:t>
                  </w:r>
                </w:p>
              </w:tc>
              <w:tc>
                <w:tcPr>
                  <w:tcW w:w="3135" w:type="dxa"/>
                </w:tcPr>
                <w:p w14:paraId="7D14D3CE" w14:textId="788EA026" w:rsidR="001D0047" w:rsidRPr="001D0047" w:rsidRDefault="00E66F3B" w:rsidP="001D0047">
                  <w:pPr>
                    <w:rPr>
                      <w:rFonts w:ascii="Chalkboard" w:eastAsia="Times New Roman" w:hAnsi="Chalkboard" w:cs="Times New Roman"/>
                    </w:rPr>
                  </w:pPr>
                  <w:r w:rsidRPr="00E66F3B">
                    <w:rPr>
                      <w:rFonts w:ascii="Chalkboard" w:eastAsia="Times New Roman" w:hAnsi="Chalkboard" w:cs="Times New Roman"/>
                    </w:rPr>
                    <w:t>michael@domonda.com</w:t>
                  </w:r>
                </w:p>
              </w:tc>
            </w:tr>
            <w:tr w:rsidR="002139B2" w:rsidRPr="001D0047" w14:paraId="36DD6E56" w14:textId="77777777" w:rsidTr="00E66F3B">
              <w:trPr>
                <w:trHeight w:val="316"/>
              </w:trPr>
              <w:tc>
                <w:tcPr>
                  <w:tcW w:w="1375" w:type="dxa"/>
                </w:tcPr>
                <w:p w14:paraId="7F419F10" w14:textId="77777777" w:rsidR="001D0047" w:rsidRPr="001D0047" w:rsidRDefault="001D0047" w:rsidP="001D0047">
                  <w:pPr>
                    <w:rPr>
                      <w:rFonts w:ascii="Chalkboard" w:hAnsi="Chalkboard"/>
                      <w:b/>
                    </w:rPr>
                  </w:pPr>
                  <w:r w:rsidRPr="001D0047">
                    <w:rPr>
                      <w:rFonts w:ascii="Chalkboard" w:hAnsi="Chalkboard"/>
                      <w:b/>
                    </w:rPr>
                    <w:t>Tel.:</w:t>
                  </w:r>
                </w:p>
              </w:tc>
              <w:tc>
                <w:tcPr>
                  <w:tcW w:w="3135" w:type="dxa"/>
                </w:tcPr>
                <w:p w14:paraId="13802A24" w14:textId="574F58AD" w:rsidR="001D0047" w:rsidRPr="001D0047" w:rsidRDefault="006D286C" w:rsidP="001D0047">
                  <w:pPr>
                    <w:rPr>
                      <w:rFonts w:ascii="Chalkboard" w:eastAsia="Times New Roman" w:hAnsi="Chalkboard" w:cs="Times New Roman"/>
                    </w:rPr>
                  </w:pPr>
                  <w:r w:rsidRPr="006D286C">
                    <w:rPr>
                      <w:rFonts w:ascii="Chalkboard" w:eastAsia="Times New Roman" w:hAnsi="Chalkboard" w:cs="Times New Roman"/>
                    </w:rPr>
                    <w:t>+43 676 414 5600</w:t>
                  </w:r>
                </w:p>
              </w:tc>
            </w:tr>
          </w:tbl>
          <w:p w14:paraId="1C223492" w14:textId="77777777" w:rsidR="00F8521E" w:rsidRPr="001D0047" w:rsidRDefault="00F8521E">
            <w:pPr>
              <w:rPr>
                <w:rFonts w:ascii="Chalkboard" w:hAnsi="Chalkboard"/>
              </w:rPr>
            </w:pPr>
          </w:p>
        </w:tc>
        <w:tc>
          <w:tcPr>
            <w:tcW w:w="4542" w:type="dxa"/>
          </w:tcPr>
          <w:p w14:paraId="51D9F350" w14:textId="77777777" w:rsidR="00F8521E" w:rsidRPr="001D0047" w:rsidRDefault="00F8521E" w:rsidP="00F8521E">
            <w:pPr>
              <w:jc w:val="right"/>
              <w:rPr>
                <w:rFonts w:ascii="Chalkboard" w:hAnsi="Chalkboard"/>
                <w:sz w:val="20"/>
                <w:szCs w:val="20"/>
              </w:rPr>
            </w:pPr>
            <w:r w:rsidRPr="001D0047">
              <w:rPr>
                <w:rFonts w:ascii="Chalkboard" w:hAnsi="Chalkboard"/>
                <w:sz w:val="20"/>
                <w:szCs w:val="20"/>
              </w:rPr>
              <w:t xml:space="preserve">Developers </w:t>
            </w:r>
            <w:proofErr w:type="spellStart"/>
            <w:r w:rsidRPr="001D0047">
              <w:rPr>
                <w:rFonts w:ascii="Chalkboard" w:hAnsi="Chalkboard"/>
                <w:sz w:val="20"/>
                <w:szCs w:val="20"/>
              </w:rPr>
              <w:t>Rising</w:t>
            </w:r>
            <w:proofErr w:type="spellEnd"/>
          </w:p>
          <w:p w14:paraId="31582851" w14:textId="77777777" w:rsidR="00F8521E" w:rsidRPr="001D0047" w:rsidRDefault="00F8521E" w:rsidP="00F8521E">
            <w:pPr>
              <w:jc w:val="right"/>
              <w:rPr>
                <w:rFonts w:ascii="Chalkboard" w:hAnsi="Chalkboard"/>
                <w:sz w:val="20"/>
                <w:szCs w:val="20"/>
              </w:rPr>
            </w:pPr>
            <w:r w:rsidRPr="001D0047">
              <w:rPr>
                <w:rFonts w:ascii="Chalkboard" w:hAnsi="Chalkboard"/>
                <w:sz w:val="20"/>
                <w:szCs w:val="20"/>
              </w:rPr>
              <w:t xml:space="preserve">Verein zur </w:t>
            </w:r>
            <w:proofErr w:type="spellStart"/>
            <w:r w:rsidRPr="001D0047">
              <w:rPr>
                <w:rFonts w:ascii="Chalkboard" w:hAnsi="Chalkboard"/>
                <w:sz w:val="20"/>
                <w:szCs w:val="20"/>
              </w:rPr>
              <w:t>Förderung</w:t>
            </w:r>
            <w:proofErr w:type="spellEnd"/>
            <w:r w:rsidRPr="001D0047">
              <w:rPr>
                <w:rFonts w:ascii="Chalkboard" w:hAnsi="Chalkboard"/>
                <w:sz w:val="20"/>
                <w:szCs w:val="20"/>
              </w:rPr>
              <w:t xml:space="preserve"> von </w:t>
            </w:r>
            <w:proofErr w:type="spellStart"/>
            <w:r w:rsidRPr="001D0047">
              <w:rPr>
                <w:rFonts w:ascii="Chalkboard" w:hAnsi="Chalkboard"/>
                <w:sz w:val="20"/>
                <w:szCs w:val="20"/>
              </w:rPr>
              <w:t>ProgrammiererInnen</w:t>
            </w:r>
            <w:proofErr w:type="spellEnd"/>
          </w:p>
          <w:p w14:paraId="1E0F869E" w14:textId="77777777" w:rsidR="00F8521E" w:rsidRPr="001D0047" w:rsidRDefault="00F8521E" w:rsidP="00F8521E">
            <w:pPr>
              <w:jc w:val="right"/>
              <w:rPr>
                <w:rFonts w:ascii="Chalkboard" w:hAnsi="Chalkboard"/>
                <w:sz w:val="20"/>
                <w:szCs w:val="20"/>
              </w:rPr>
            </w:pPr>
            <w:r w:rsidRPr="001D0047">
              <w:rPr>
                <w:rFonts w:ascii="Chalkboard" w:hAnsi="Chalkboard"/>
                <w:sz w:val="20"/>
                <w:szCs w:val="20"/>
              </w:rPr>
              <w:t xml:space="preserve">ZVR-Zahl: 1784079224 </w:t>
            </w:r>
          </w:p>
          <w:p w14:paraId="54AC110C" w14:textId="77777777" w:rsidR="00F8521E" w:rsidRPr="001D0047" w:rsidRDefault="00F8521E" w:rsidP="00F8521E">
            <w:pPr>
              <w:jc w:val="right"/>
              <w:rPr>
                <w:rFonts w:ascii="Chalkboard" w:hAnsi="Chalkboard"/>
                <w:sz w:val="20"/>
                <w:szCs w:val="20"/>
              </w:rPr>
            </w:pPr>
            <w:r w:rsidRPr="001D0047">
              <w:rPr>
                <w:rFonts w:ascii="Chalkboard" w:hAnsi="Chalkboard"/>
                <w:sz w:val="20"/>
                <w:szCs w:val="20"/>
              </w:rPr>
              <w:t>Mariahilfer Gürtel 8 / 26</w:t>
            </w:r>
          </w:p>
          <w:p w14:paraId="6816D54B" w14:textId="77777777" w:rsidR="00F8521E" w:rsidRPr="001D0047" w:rsidRDefault="00F8521E" w:rsidP="00F8521E">
            <w:pPr>
              <w:jc w:val="right"/>
              <w:rPr>
                <w:rFonts w:ascii="Chalkboard" w:hAnsi="Chalkboard"/>
                <w:sz w:val="20"/>
                <w:szCs w:val="20"/>
              </w:rPr>
            </w:pPr>
            <w:r w:rsidRPr="001D0047">
              <w:rPr>
                <w:rFonts w:ascii="Chalkboard" w:hAnsi="Chalkboard"/>
                <w:sz w:val="20"/>
                <w:szCs w:val="20"/>
              </w:rPr>
              <w:t>1060 Wien</w:t>
            </w:r>
          </w:p>
          <w:p w14:paraId="4F019994" w14:textId="77777777" w:rsidR="00F8521E" w:rsidRPr="001D0047" w:rsidRDefault="00757185" w:rsidP="00F8521E">
            <w:pPr>
              <w:jc w:val="right"/>
              <w:rPr>
                <w:rFonts w:ascii="Chalkboard" w:hAnsi="Chalkboard"/>
                <w:sz w:val="20"/>
                <w:szCs w:val="20"/>
              </w:rPr>
            </w:pPr>
            <w:hyperlink r:id="rId7" w:history="1">
              <w:r w:rsidR="00F8521E" w:rsidRPr="001D0047">
                <w:rPr>
                  <w:rStyle w:val="Link"/>
                  <w:rFonts w:ascii="Chalkboard" w:hAnsi="Chalkboard"/>
                  <w:sz w:val="20"/>
                  <w:szCs w:val="20"/>
                </w:rPr>
                <w:t>devsrising@gmail.com</w:t>
              </w:r>
            </w:hyperlink>
          </w:p>
          <w:p w14:paraId="0B6D9BDC" w14:textId="77777777" w:rsidR="00F8521E" w:rsidRPr="001D0047" w:rsidRDefault="00F8521E" w:rsidP="00F8521E">
            <w:pPr>
              <w:jc w:val="right"/>
              <w:rPr>
                <w:rFonts w:ascii="Chalkboard" w:hAnsi="Chalkboard"/>
                <w:sz w:val="20"/>
                <w:szCs w:val="20"/>
              </w:rPr>
            </w:pPr>
          </w:p>
          <w:p w14:paraId="0700F947" w14:textId="12FA2B05" w:rsidR="00F8521E" w:rsidRPr="001D0047" w:rsidRDefault="00F8521E" w:rsidP="00F8521E">
            <w:pPr>
              <w:jc w:val="right"/>
              <w:rPr>
                <w:rFonts w:ascii="Chalkboard" w:hAnsi="Chalkboard"/>
                <w:sz w:val="20"/>
                <w:szCs w:val="20"/>
              </w:rPr>
            </w:pPr>
            <w:r w:rsidRPr="001D0047">
              <w:rPr>
                <w:rFonts w:ascii="Chalkboard" w:hAnsi="Chalkboard"/>
                <w:sz w:val="20"/>
                <w:szCs w:val="20"/>
              </w:rPr>
              <w:t>Daniel Deutsch</w:t>
            </w:r>
          </w:p>
          <w:p w14:paraId="4B67CEAB" w14:textId="77777777" w:rsidR="00F8521E" w:rsidRPr="001D0047" w:rsidRDefault="00F8521E" w:rsidP="00F8521E">
            <w:pPr>
              <w:jc w:val="right"/>
              <w:rPr>
                <w:rFonts w:ascii="Chalkboard" w:hAnsi="Chalkboard"/>
                <w:sz w:val="20"/>
                <w:szCs w:val="20"/>
              </w:rPr>
            </w:pPr>
            <w:r w:rsidRPr="001D0047">
              <w:rPr>
                <w:rFonts w:ascii="Chalkboard" w:hAnsi="Chalkboard"/>
                <w:sz w:val="20"/>
                <w:szCs w:val="20"/>
              </w:rPr>
              <w:t>(+43)699 17393912</w:t>
            </w:r>
          </w:p>
          <w:p w14:paraId="68704099" w14:textId="77777777" w:rsidR="00F8521E" w:rsidRPr="001D0047" w:rsidRDefault="00F8521E" w:rsidP="00F8521E">
            <w:pPr>
              <w:jc w:val="right"/>
              <w:rPr>
                <w:rFonts w:ascii="Chalkboard" w:hAnsi="Chalkboard"/>
                <w:sz w:val="20"/>
                <w:szCs w:val="20"/>
              </w:rPr>
            </w:pPr>
          </w:p>
          <w:p w14:paraId="356B1C8D" w14:textId="77777777" w:rsidR="00F8521E" w:rsidRPr="001D0047" w:rsidRDefault="00F8521E" w:rsidP="00F8521E">
            <w:pPr>
              <w:jc w:val="right"/>
              <w:rPr>
                <w:rFonts w:ascii="Chalkboard" w:hAnsi="Chalkboard"/>
                <w:sz w:val="20"/>
                <w:szCs w:val="20"/>
              </w:rPr>
            </w:pPr>
            <w:r w:rsidRPr="001D0047">
              <w:rPr>
                <w:rFonts w:ascii="Chalkboard" w:hAnsi="Chalkboard"/>
                <w:sz w:val="20"/>
                <w:szCs w:val="20"/>
              </w:rPr>
              <w:t xml:space="preserve">Bankverbindung: Raiffeisenbank </w:t>
            </w:r>
            <w:proofErr w:type="spellStart"/>
            <w:r w:rsidRPr="001D0047">
              <w:rPr>
                <w:rFonts w:ascii="Chalkboard" w:hAnsi="Chalkboard"/>
                <w:sz w:val="20"/>
                <w:szCs w:val="20"/>
              </w:rPr>
              <w:t>Mureck</w:t>
            </w:r>
            <w:proofErr w:type="spellEnd"/>
          </w:p>
          <w:p w14:paraId="6933276F" w14:textId="77777777" w:rsidR="00F8521E" w:rsidRPr="001D0047" w:rsidRDefault="00F8521E" w:rsidP="00F8521E">
            <w:pPr>
              <w:jc w:val="right"/>
              <w:rPr>
                <w:rFonts w:ascii="Chalkboard" w:hAnsi="Chalkboard"/>
                <w:sz w:val="20"/>
                <w:szCs w:val="20"/>
              </w:rPr>
            </w:pPr>
            <w:r w:rsidRPr="001D0047">
              <w:rPr>
                <w:rFonts w:ascii="Chalkboard" w:hAnsi="Chalkboard"/>
                <w:sz w:val="20"/>
                <w:szCs w:val="20"/>
              </w:rPr>
              <w:t>IBAN: AT47 3837 0000 0004 9643</w:t>
            </w:r>
          </w:p>
          <w:p w14:paraId="67478600" w14:textId="77777777" w:rsidR="00F8521E" w:rsidRPr="001D0047" w:rsidRDefault="00F8521E">
            <w:pPr>
              <w:rPr>
                <w:rFonts w:ascii="Chalkboard" w:hAnsi="Chalkboard"/>
              </w:rPr>
            </w:pPr>
          </w:p>
        </w:tc>
      </w:tr>
    </w:tbl>
    <w:p w14:paraId="29928A18" w14:textId="77777777" w:rsidR="00F8521E" w:rsidRPr="001D0047" w:rsidRDefault="00F8521E">
      <w:pPr>
        <w:rPr>
          <w:rFonts w:ascii="Chalkboard" w:hAnsi="Chalkboard"/>
        </w:rPr>
      </w:pPr>
      <w:bookmarkStart w:id="0" w:name="_GoBack"/>
      <w:bookmarkEnd w:id="0"/>
    </w:p>
    <w:p w14:paraId="53487B63" w14:textId="77777777" w:rsidR="00066FA0" w:rsidRPr="001D0047" w:rsidRDefault="00066FA0">
      <w:pPr>
        <w:rPr>
          <w:rFonts w:ascii="Chalkboard" w:hAnsi="Chalkboard"/>
        </w:rPr>
      </w:pPr>
    </w:p>
    <w:p w14:paraId="61F62571" w14:textId="77777777" w:rsidR="00B35F77" w:rsidRPr="001D0047" w:rsidRDefault="00B35F77">
      <w:pPr>
        <w:rPr>
          <w:rFonts w:ascii="Chalkboard" w:hAnsi="Chalkboard"/>
        </w:rPr>
      </w:pPr>
    </w:p>
    <w:p w14:paraId="1E63842D" w14:textId="5A489DE0" w:rsidR="005A5F17" w:rsidRPr="001D0047" w:rsidRDefault="00113F1B" w:rsidP="00B35F77">
      <w:pPr>
        <w:ind w:left="3540" w:firstLine="708"/>
        <w:jc w:val="right"/>
        <w:rPr>
          <w:rFonts w:ascii="Chalkboard" w:hAnsi="Chalkboard"/>
        </w:rPr>
      </w:pPr>
      <w:r w:rsidRPr="001D0047">
        <w:rPr>
          <w:rFonts w:ascii="Chalkboard" w:hAnsi="Chalkboard"/>
          <w:b/>
        </w:rPr>
        <w:t>Rechnungsd</w:t>
      </w:r>
      <w:r w:rsidR="005A5F17" w:rsidRPr="001D0047">
        <w:rPr>
          <w:rFonts w:ascii="Chalkboard" w:hAnsi="Chalkboard"/>
          <w:b/>
        </w:rPr>
        <w:t>atum:</w:t>
      </w:r>
      <w:r w:rsidR="00B35F77" w:rsidRPr="001D0047">
        <w:rPr>
          <w:rFonts w:ascii="Chalkboard" w:hAnsi="Chalkboard"/>
        </w:rPr>
        <w:t xml:space="preserve"> </w:t>
      </w:r>
      <w:r w:rsidR="00E66F3B">
        <w:rPr>
          <w:rFonts w:ascii="Chalkboard" w:hAnsi="Chalkboard"/>
        </w:rPr>
        <w:t>08.01.2018</w:t>
      </w:r>
    </w:p>
    <w:p w14:paraId="6AD27FD2" w14:textId="4A79BC2C" w:rsidR="005A5F17" w:rsidRPr="001D0047" w:rsidRDefault="00113F1B" w:rsidP="00B35F77">
      <w:pPr>
        <w:ind w:left="3540" w:firstLine="708"/>
        <w:jc w:val="right"/>
        <w:rPr>
          <w:rFonts w:ascii="Chalkboard" w:hAnsi="Chalkboard"/>
        </w:rPr>
      </w:pPr>
      <w:r w:rsidRPr="001D0047">
        <w:rPr>
          <w:rFonts w:ascii="Chalkboard" w:hAnsi="Chalkboard"/>
          <w:b/>
        </w:rPr>
        <w:t>Liefer- bzw. Leistungsdatum</w:t>
      </w:r>
      <w:r w:rsidR="005A5F17" w:rsidRPr="001D0047">
        <w:rPr>
          <w:rFonts w:ascii="Chalkboard" w:hAnsi="Chalkboard"/>
          <w:b/>
        </w:rPr>
        <w:t>:</w:t>
      </w:r>
      <w:r w:rsidR="00B35F77" w:rsidRPr="001D0047">
        <w:rPr>
          <w:rFonts w:ascii="Chalkboard" w:hAnsi="Chalkboard"/>
        </w:rPr>
        <w:t xml:space="preserve"> </w:t>
      </w:r>
      <w:r w:rsidR="00930F56">
        <w:rPr>
          <w:rFonts w:ascii="Chalkboard" w:hAnsi="Chalkboard"/>
        </w:rPr>
        <w:t>24.01.2018</w:t>
      </w:r>
    </w:p>
    <w:p w14:paraId="287E9473" w14:textId="166ACD71" w:rsidR="005A5F17" w:rsidRPr="001D0047" w:rsidRDefault="005A5F17" w:rsidP="00475822">
      <w:pPr>
        <w:ind w:left="3540" w:firstLine="708"/>
        <w:jc w:val="center"/>
        <w:rPr>
          <w:rFonts w:ascii="Chalkboard" w:hAnsi="Chalkboard"/>
        </w:rPr>
      </w:pPr>
      <w:r w:rsidRPr="001D0047">
        <w:rPr>
          <w:rFonts w:ascii="Chalkboard" w:hAnsi="Chalkboard"/>
        </w:rPr>
        <w:t xml:space="preserve"> </w:t>
      </w:r>
    </w:p>
    <w:p w14:paraId="3B075504" w14:textId="77777777" w:rsidR="00B35F77" w:rsidRPr="001D0047" w:rsidRDefault="00B35F77">
      <w:pPr>
        <w:rPr>
          <w:rFonts w:ascii="Chalkboard" w:hAnsi="Chalkboard"/>
        </w:rPr>
      </w:pPr>
    </w:p>
    <w:p w14:paraId="19B8BD3F" w14:textId="570DB8D0" w:rsidR="00B35F77" w:rsidRPr="001D0047" w:rsidRDefault="00113F1B">
      <w:pPr>
        <w:rPr>
          <w:rFonts w:ascii="Chalkboard" w:hAnsi="Chalkboard"/>
          <w:b/>
        </w:rPr>
      </w:pPr>
      <w:r w:rsidRPr="001D0047">
        <w:rPr>
          <w:rFonts w:ascii="Chalkboard" w:hAnsi="Chalkboard"/>
          <w:b/>
        </w:rPr>
        <w:t>Rechnung Nr</w:t>
      </w:r>
      <w:r w:rsidR="00607020">
        <w:rPr>
          <w:rFonts w:ascii="Chalkboard" w:hAnsi="Chalkboard"/>
          <w:b/>
        </w:rPr>
        <w:t>.:</w:t>
      </w:r>
      <w:r w:rsidRPr="001D0047">
        <w:rPr>
          <w:rFonts w:ascii="Chalkboard" w:hAnsi="Chalkboard"/>
          <w:b/>
        </w:rPr>
        <w:t xml:space="preserve"> </w:t>
      </w:r>
      <w:r w:rsidR="00316939">
        <w:rPr>
          <w:rFonts w:ascii="Chalkboard" w:hAnsi="Chalkboard"/>
          <w:b/>
        </w:rPr>
        <w:t>0120181</w:t>
      </w:r>
    </w:p>
    <w:p w14:paraId="180BD042" w14:textId="77777777" w:rsidR="00133940" w:rsidRPr="001D0047" w:rsidRDefault="00133940">
      <w:pPr>
        <w:rPr>
          <w:rFonts w:ascii="Chalkboard" w:hAnsi="Chalkboard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1981"/>
      </w:tblGrid>
      <w:tr w:rsidR="00475822" w14:paraId="567FC9F9" w14:textId="77777777" w:rsidTr="00475822">
        <w:tc>
          <w:tcPr>
            <w:tcW w:w="7225" w:type="dxa"/>
          </w:tcPr>
          <w:p w14:paraId="611281AC" w14:textId="44AFDBAB" w:rsidR="00475822" w:rsidRPr="00475822" w:rsidRDefault="00475822">
            <w:pPr>
              <w:rPr>
                <w:rFonts w:ascii="Chalkboard" w:hAnsi="Chalkboard"/>
                <w:b/>
              </w:rPr>
            </w:pPr>
            <w:r w:rsidRPr="00475822">
              <w:rPr>
                <w:rFonts w:ascii="Chalkboard" w:hAnsi="Chalkboard"/>
                <w:b/>
              </w:rPr>
              <w:t>Leistung</w:t>
            </w:r>
          </w:p>
        </w:tc>
        <w:tc>
          <w:tcPr>
            <w:tcW w:w="1981" w:type="dxa"/>
          </w:tcPr>
          <w:p w14:paraId="1E05905C" w14:textId="298B1B18" w:rsidR="00475822" w:rsidRPr="00475822" w:rsidRDefault="00475822" w:rsidP="00475822">
            <w:pPr>
              <w:jc w:val="right"/>
              <w:rPr>
                <w:rFonts w:ascii="Chalkboard" w:hAnsi="Chalkboard"/>
                <w:b/>
              </w:rPr>
            </w:pPr>
            <w:r w:rsidRPr="00475822">
              <w:rPr>
                <w:rFonts w:ascii="Chalkboard" w:hAnsi="Chalkboard"/>
                <w:b/>
              </w:rPr>
              <w:t>Betrag</w:t>
            </w:r>
          </w:p>
        </w:tc>
      </w:tr>
      <w:tr w:rsidR="00475822" w14:paraId="07B1B457" w14:textId="77777777" w:rsidTr="00475822">
        <w:trPr>
          <w:trHeight w:val="390"/>
        </w:trPr>
        <w:tc>
          <w:tcPr>
            <w:tcW w:w="7225" w:type="dxa"/>
            <w:tcBorders>
              <w:bottom w:val="single" w:sz="4" w:space="0" w:color="auto"/>
            </w:tcBorders>
          </w:tcPr>
          <w:p w14:paraId="7F744A44" w14:textId="3938E708" w:rsidR="00475822" w:rsidRPr="005D2AAA" w:rsidRDefault="00475822" w:rsidP="005D2AAA">
            <w:pPr>
              <w:rPr>
                <w:rFonts w:ascii="Chalkboard" w:hAnsi="Chalkboard"/>
                <w:lang w:val="en-US"/>
              </w:rPr>
            </w:pPr>
            <w:r w:rsidRPr="005D2AAA">
              <w:rPr>
                <w:rFonts w:ascii="Chalkboard" w:hAnsi="Chalkboard"/>
                <w:lang w:val="en-US"/>
              </w:rPr>
              <w:t xml:space="preserve">Sponsoring </w:t>
            </w:r>
            <w:r w:rsidR="005D2AAA" w:rsidRPr="005D2AAA">
              <w:rPr>
                <w:rFonts w:ascii="Chalkboard" w:hAnsi="Chalkboard"/>
                <w:lang w:val="en-US"/>
              </w:rPr>
              <w:t xml:space="preserve">Vienna Go User Group </w:t>
            </w:r>
            <w:r w:rsidR="005542F7" w:rsidRPr="005D2AAA">
              <w:rPr>
                <w:rFonts w:ascii="Chalkboard" w:hAnsi="Chalkboard"/>
                <w:lang w:val="en-US"/>
              </w:rPr>
              <w:t xml:space="preserve">Meetup am </w:t>
            </w:r>
            <w:r w:rsidR="005D2AAA">
              <w:rPr>
                <w:rFonts w:ascii="Chalkboard" w:hAnsi="Chalkboard"/>
                <w:lang w:val="en-US"/>
              </w:rPr>
              <w:t>24.01.2018</w:t>
            </w:r>
          </w:p>
        </w:tc>
        <w:tc>
          <w:tcPr>
            <w:tcW w:w="1981" w:type="dxa"/>
            <w:tcBorders>
              <w:bottom w:val="single" w:sz="4" w:space="0" w:color="auto"/>
            </w:tcBorders>
          </w:tcPr>
          <w:p w14:paraId="2B5219BA" w14:textId="54169326" w:rsidR="00475822" w:rsidRDefault="0091587B" w:rsidP="00475822">
            <w:pPr>
              <w:jc w:val="right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100</w:t>
            </w:r>
            <w:r w:rsidR="00475822">
              <w:rPr>
                <w:rFonts w:ascii="Chalkboard" w:hAnsi="Chalkboard"/>
              </w:rPr>
              <w:t>,00</w:t>
            </w:r>
          </w:p>
        </w:tc>
      </w:tr>
      <w:tr w:rsidR="00475822" w14:paraId="76B64516" w14:textId="77777777" w:rsidTr="00475822">
        <w:tc>
          <w:tcPr>
            <w:tcW w:w="7225" w:type="dxa"/>
            <w:tcBorders>
              <w:top w:val="single" w:sz="4" w:space="0" w:color="auto"/>
            </w:tcBorders>
          </w:tcPr>
          <w:p w14:paraId="476010D2" w14:textId="4C47D4EA" w:rsidR="00475822" w:rsidRDefault="00475822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Netto EUR</w:t>
            </w:r>
          </w:p>
        </w:tc>
        <w:tc>
          <w:tcPr>
            <w:tcW w:w="1981" w:type="dxa"/>
            <w:tcBorders>
              <w:top w:val="single" w:sz="4" w:space="0" w:color="auto"/>
            </w:tcBorders>
          </w:tcPr>
          <w:p w14:paraId="4B72305D" w14:textId="11E391AA" w:rsidR="00475822" w:rsidRDefault="0091587B" w:rsidP="00475822">
            <w:pPr>
              <w:jc w:val="right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100</w:t>
            </w:r>
            <w:r w:rsidR="00475822">
              <w:rPr>
                <w:rFonts w:ascii="Chalkboard" w:hAnsi="Chalkboard"/>
              </w:rPr>
              <w:t>,00</w:t>
            </w:r>
          </w:p>
        </w:tc>
      </w:tr>
      <w:tr w:rsidR="00475822" w14:paraId="7C402A9E" w14:textId="77777777" w:rsidTr="00475822">
        <w:tc>
          <w:tcPr>
            <w:tcW w:w="7225" w:type="dxa"/>
            <w:tcBorders>
              <w:bottom w:val="single" w:sz="4" w:space="0" w:color="auto"/>
            </w:tcBorders>
          </w:tcPr>
          <w:p w14:paraId="49854D02" w14:textId="750A2716" w:rsidR="00475822" w:rsidRDefault="00475822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+ 0% UST*</w:t>
            </w:r>
          </w:p>
        </w:tc>
        <w:tc>
          <w:tcPr>
            <w:tcW w:w="1981" w:type="dxa"/>
            <w:tcBorders>
              <w:bottom w:val="single" w:sz="4" w:space="0" w:color="auto"/>
            </w:tcBorders>
          </w:tcPr>
          <w:p w14:paraId="19E834D9" w14:textId="57F48BF2" w:rsidR="00475822" w:rsidRDefault="00475822" w:rsidP="00475822">
            <w:pPr>
              <w:jc w:val="right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0,00</w:t>
            </w:r>
          </w:p>
        </w:tc>
      </w:tr>
      <w:tr w:rsidR="00475822" w14:paraId="4FE73C89" w14:textId="77777777" w:rsidTr="00475822">
        <w:trPr>
          <w:trHeight w:val="278"/>
        </w:trPr>
        <w:tc>
          <w:tcPr>
            <w:tcW w:w="7225" w:type="dxa"/>
            <w:tcBorders>
              <w:top w:val="single" w:sz="4" w:space="0" w:color="auto"/>
            </w:tcBorders>
          </w:tcPr>
          <w:p w14:paraId="1D606649" w14:textId="65A4BA15" w:rsidR="00475822" w:rsidRDefault="00475822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Brutto EUR</w:t>
            </w:r>
          </w:p>
        </w:tc>
        <w:tc>
          <w:tcPr>
            <w:tcW w:w="1981" w:type="dxa"/>
            <w:tcBorders>
              <w:top w:val="single" w:sz="4" w:space="0" w:color="auto"/>
            </w:tcBorders>
          </w:tcPr>
          <w:p w14:paraId="1640D2E4" w14:textId="3178F99C" w:rsidR="00475822" w:rsidRDefault="0091587B" w:rsidP="00475822">
            <w:pPr>
              <w:jc w:val="right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100</w:t>
            </w:r>
            <w:r w:rsidR="00475822">
              <w:rPr>
                <w:rFonts w:ascii="Chalkboard" w:hAnsi="Chalkboard"/>
              </w:rPr>
              <w:t>,00</w:t>
            </w:r>
          </w:p>
        </w:tc>
      </w:tr>
    </w:tbl>
    <w:p w14:paraId="235542B0" w14:textId="77777777" w:rsidR="00B35F77" w:rsidRPr="001D0047" w:rsidRDefault="00B35F77">
      <w:pPr>
        <w:rPr>
          <w:rFonts w:ascii="Chalkboard" w:hAnsi="Chalkboard"/>
        </w:rPr>
      </w:pPr>
    </w:p>
    <w:p w14:paraId="6473616C" w14:textId="77777777" w:rsidR="00475822" w:rsidRDefault="00475822" w:rsidP="00F93D29">
      <w:pPr>
        <w:rPr>
          <w:rFonts w:ascii="Chalkboard" w:hAnsi="Chalkboard" w:cs="Times"/>
          <w:b/>
          <w:bCs/>
          <w:color w:val="1E2127"/>
          <w:sz w:val="32"/>
          <w:szCs w:val="32"/>
        </w:rPr>
      </w:pPr>
    </w:p>
    <w:p w14:paraId="396D653F" w14:textId="77777777" w:rsidR="00475822" w:rsidRDefault="00475822" w:rsidP="00F93D29">
      <w:pPr>
        <w:rPr>
          <w:rFonts w:ascii="Chalkboard" w:hAnsi="Chalkboard" w:cs="Times"/>
          <w:b/>
          <w:bCs/>
          <w:color w:val="1E2127"/>
          <w:sz w:val="32"/>
          <w:szCs w:val="32"/>
        </w:rPr>
      </w:pPr>
    </w:p>
    <w:p w14:paraId="7CE986F0" w14:textId="212EB760" w:rsidR="00FF2790" w:rsidRPr="001D0047" w:rsidRDefault="000C58D5" w:rsidP="00F93D29">
      <w:pPr>
        <w:rPr>
          <w:rFonts w:ascii="Chalkboard" w:hAnsi="Chalkboard"/>
          <w:sz w:val="20"/>
          <w:szCs w:val="20"/>
        </w:rPr>
      </w:pPr>
      <w:r w:rsidRPr="001D0047">
        <w:rPr>
          <w:rFonts w:ascii="Chalkboard" w:hAnsi="Chalkboard"/>
        </w:rPr>
        <w:br/>
      </w:r>
      <w:r w:rsidRPr="001D0047">
        <w:rPr>
          <w:rFonts w:ascii="Chalkboard" w:hAnsi="Chalkboard"/>
          <w:sz w:val="20"/>
          <w:szCs w:val="20"/>
        </w:rPr>
        <w:t>*Umsatzsteuerbefreiung aufgrund von Liebhaberei</w:t>
      </w:r>
    </w:p>
    <w:p w14:paraId="2B8CBB7F" w14:textId="77777777" w:rsidR="001E060A" w:rsidRPr="001D0047" w:rsidRDefault="001E060A" w:rsidP="00F93D29">
      <w:pPr>
        <w:rPr>
          <w:rFonts w:ascii="Chalkboard" w:hAnsi="Chalkboard"/>
          <w:sz w:val="20"/>
          <w:szCs w:val="20"/>
        </w:rPr>
      </w:pPr>
    </w:p>
    <w:p w14:paraId="152852C0" w14:textId="77777777" w:rsidR="001E060A" w:rsidRPr="001D0047" w:rsidRDefault="001E060A" w:rsidP="001E060A">
      <w:pPr>
        <w:rPr>
          <w:rFonts w:ascii="Chalkboard" w:hAnsi="Chalkboard"/>
          <w:sz w:val="20"/>
          <w:szCs w:val="20"/>
        </w:rPr>
      </w:pPr>
      <w:r w:rsidRPr="001D0047">
        <w:rPr>
          <w:rFonts w:ascii="Chalkboard" w:hAnsi="Chalkboard"/>
          <w:sz w:val="20"/>
          <w:szCs w:val="20"/>
        </w:rPr>
        <w:t xml:space="preserve">Die Rechnung gilt dem Grund und der </w:t>
      </w:r>
      <w:proofErr w:type="spellStart"/>
      <w:r w:rsidRPr="001D0047">
        <w:rPr>
          <w:rFonts w:ascii="Chalkboard" w:hAnsi="Chalkboard"/>
          <w:sz w:val="20"/>
          <w:szCs w:val="20"/>
        </w:rPr>
        <w:t>Höhe</w:t>
      </w:r>
      <w:proofErr w:type="spellEnd"/>
      <w:r w:rsidRPr="001D0047">
        <w:rPr>
          <w:rFonts w:ascii="Chalkboard" w:hAnsi="Chalkboard"/>
          <w:sz w:val="20"/>
          <w:szCs w:val="20"/>
        </w:rPr>
        <w:t xml:space="preserve"> nach anerkannt, sofern ihr nicht innerhalb von 7 Tagen Erhalt schriftlich widersprochen wird (Es gilt das Datum des Posteingangs beim </w:t>
      </w:r>
      <w:proofErr w:type="spellStart"/>
      <w:r w:rsidRPr="001D0047">
        <w:rPr>
          <w:rFonts w:ascii="Chalkboard" w:hAnsi="Chalkboard"/>
          <w:sz w:val="20"/>
          <w:szCs w:val="20"/>
        </w:rPr>
        <w:t>Empfänger</w:t>
      </w:r>
      <w:proofErr w:type="spellEnd"/>
      <w:r w:rsidRPr="001D0047">
        <w:rPr>
          <w:rFonts w:ascii="Chalkboard" w:hAnsi="Chalkboard"/>
          <w:sz w:val="20"/>
          <w:szCs w:val="20"/>
        </w:rPr>
        <w:t>).</w:t>
      </w:r>
    </w:p>
    <w:p w14:paraId="46FB5C67" w14:textId="77777777" w:rsidR="001E060A" w:rsidRPr="001D0047" w:rsidRDefault="001E060A" w:rsidP="001E060A">
      <w:pPr>
        <w:rPr>
          <w:rFonts w:ascii="Chalkboard" w:hAnsi="Chalkboard"/>
          <w:sz w:val="20"/>
          <w:szCs w:val="20"/>
        </w:rPr>
      </w:pPr>
      <w:r w:rsidRPr="001D0047">
        <w:rPr>
          <w:rFonts w:ascii="Chalkboard" w:hAnsi="Chalkboard"/>
          <w:sz w:val="20"/>
          <w:szCs w:val="20"/>
        </w:rPr>
        <w:t xml:space="preserve">Die Zahlung erfolgt durch </w:t>
      </w:r>
      <w:proofErr w:type="spellStart"/>
      <w:r w:rsidRPr="001D0047">
        <w:rPr>
          <w:rFonts w:ascii="Chalkboard" w:hAnsi="Chalkboard"/>
          <w:sz w:val="20"/>
          <w:szCs w:val="20"/>
        </w:rPr>
        <w:t>Überweisung</w:t>
      </w:r>
      <w:proofErr w:type="spellEnd"/>
      <w:r w:rsidRPr="001D0047">
        <w:rPr>
          <w:rFonts w:ascii="Chalkboard" w:hAnsi="Chalkboard"/>
          <w:sz w:val="20"/>
          <w:szCs w:val="20"/>
        </w:rPr>
        <w:t>, 10 Tage ohne Abzug.</w:t>
      </w:r>
    </w:p>
    <w:p w14:paraId="5101D40C" w14:textId="3414AE4A" w:rsidR="001E060A" w:rsidRPr="001D0047" w:rsidRDefault="001E060A" w:rsidP="001E060A">
      <w:pPr>
        <w:rPr>
          <w:rFonts w:ascii="Chalkboard" w:hAnsi="Chalkboard"/>
          <w:sz w:val="20"/>
          <w:szCs w:val="20"/>
        </w:rPr>
      </w:pPr>
      <w:r w:rsidRPr="001D0047">
        <w:rPr>
          <w:rFonts w:ascii="Chalkboard" w:hAnsi="Chalkboard"/>
          <w:sz w:val="20"/>
          <w:szCs w:val="20"/>
        </w:rPr>
        <w:t xml:space="preserve">Bei der </w:t>
      </w:r>
      <w:proofErr w:type="spellStart"/>
      <w:r w:rsidRPr="001D0047">
        <w:rPr>
          <w:rFonts w:ascii="Chalkboard" w:hAnsi="Chalkboard"/>
          <w:sz w:val="20"/>
          <w:szCs w:val="20"/>
        </w:rPr>
        <w:t>Überweisung</w:t>
      </w:r>
      <w:proofErr w:type="spellEnd"/>
      <w:r w:rsidRPr="001D0047">
        <w:rPr>
          <w:rFonts w:ascii="Chalkboard" w:hAnsi="Chalkboard"/>
          <w:sz w:val="20"/>
          <w:szCs w:val="20"/>
        </w:rPr>
        <w:t xml:space="preserve"> bitte die Rechnungsnummer angeben.</w:t>
      </w:r>
    </w:p>
    <w:p w14:paraId="4E30B330" w14:textId="77777777" w:rsidR="001E060A" w:rsidRPr="001D0047" w:rsidRDefault="001E060A" w:rsidP="00F93D29">
      <w:pPr>
        <w:rPr>
          <w:rFonts w:ascii="Chalkboard" w:hAnsi="Chalkboard"/>
        </w:rPr>
      </w:pPr>
    </w:p>
    <w:p w14:paraId="201135DE" w14:textId="77777777" w:rsidR="00FF2790" w:rsidRPr="001D0047" w:rsidRDefault="00FF2790" w:rsidP="00F93D29">
      <w:pPr>
        <w:rPr>
          <w:rFonts w:ascii="Chalkboard" w:hAnsi="Chalkboard"/>
        </w:rPr>
      </w:pPr>
    </w:p>
    <w:p w14:paraId="176C29CF" w14:textId="77777777" w:rsidR="001E060A" w:rsidRPr="001D0047" w:rsidRDefault="001E060A" w:rsidP="00413867">
      <w:pPr>
        <w:shd w:val="clear" w:color="auto" w:fill="92D050"/>
        <w:rPr>
          <w:rFonts w:ascii="Chalkboard" w:hAnsi="Chalkboard"/>
        </w:rPr>
      </w:pPr>
    </w:p>
    <w:sectPr w:rsidR="001E060A" w:rsidRPr="001D0047" w:rsidSect="007803AF">
      <w:foot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5C489E" w14:textId="77777777" w:rsidR="00757185" w:rsidRDefault="00757185" w:rsidP="008A6B22">
      <w:r>
        <w:separator/>
      </w:r>
    </w:p>
  </w:endnote>
  <w:endnote w:type="continuationSeparator" w:id="0">
    <w:p w14:paraId="36525C3B" w14:textId="77777777" w:rsidR="00757185" w:rsidRDefault="00757185" w:rsidP="008A6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halkboard">
    <w:panose1 w:val="03050602040202020205"/>
    <w:charset w:val="00"/>
    <w:family w:val="script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F4C08B" w14:textId="05BE0A3D" w:rsidR="00FF2790" w:rsidRDefault="00FF2790" w:rsidP="00B166F1">
    <w:pPr>
      <w:pStyle w:val="Fuzeile"/>
      <w:tabs>
        <w:tab w:val="left" w:pos="2835"/>
        <w:tab w:val="left" w:pos="6379"/>
      </w:tabs>
      <w:rPr>
        <w:rFonts w:ascii="Arial" w:hAnsi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7E487C" w14:textId="77777777" w:rsidR="00757185" w:rsidRDefault="00757185" w:rsidP="008A6B22">
      <w:r>
        <w:separator/>
      </w:r>
    </w:p>
  </w:footnote>
  <w:footnote w:type="continuationSeparator" w:id="0">
    <w:p w14:paraId="7FEB29B7" w14:textId="77777777" w:rsidR="00757185" w:rsidRDefault="00757185" w:rsidP="008A6B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B22"/>
    <w:rsid w:val="00001299"/>
    <w:rsid w:val="00064773"/>
    <w:rsid w:val="00066FA0"/>
    <w:rsid w:val="000C58D5"/>
    <w:rsid w:val="00113F1B"/>
    <w:rsid w:val="00130E3D"/>
    <w:rsid w:val="00133940"/>
    <w:rsid w:val="001D0047"/>
    <w:rsid w:val="001E060A"/>
    <w:rsid w:val="002139B2"/>
    <w:rsid w:val="00261CF5"/>
    <w:rsid w:val="00294636"/>
    <w:rsid w:val="002F3B9A"/>
    <w:rsid w:val="00316939"/>
    <w:rsid w:val="00334FED"/>
    <w:rsid w:val="00383305"/>
    <w:rsid w:val="003D7E88"/>
    <w:rsid w:val="003F3670"/>
    <w:rsid w:val="00413867"/>
    <w:rsid w:val="00475822"/>
    <w:rsid w:val="00543F9B"/>
    <w:rsid w:val="005542F7"/>
    <w:rsid w:val="005A5F17"/>
    <w:rsid w:val="005B0B3D"/>
    <w:rsid w:val="005C068F"/>
    <w:rsid w:val="005D2AAA"/>
    <w:rsid w:val="00607020"/>
    <w:rsid w:val="00634B04"/>
    <w:rsid w:val="006378CC"/>
    <w:rsid w:val="00660C58"/>
    <w:rsid w:val="006D286C"/>
    <w:rsid w:val="006E2B83"/>
    <w:rsid w:val="006E6727"/>
    <w:rsid w:val="0071367D"/>
    <w:rsid w:val="007448F1"/>
    <w:rsid w:val="00757185"/>
    <w:rsid w:val="00761A64"/>
    <w:rsid w:val="007803AF"/>
    <w:rsid w:val="00784C38"/>
    <w:rsid w:val="00830D8E"/>
    <w:rsid w:val="00835563"/>
    <w:rsid w:val="008A6B22"/>
    <w:rsid w:val="008F75B9"/>
    <w:rsid w:val="00902975"/>
    <w:rsid w:val="0091587B"/>
    <w:rsid w:val="00930F56"/>
    <w:rsid w:val="00981132"/>
    <w:rsid w:val="00994AE1"/>
    <w:rsid w:val="009B58A7"/>
    <w:rsid w:val="00A12808"/>
    <w:rsid w:val="00A62623"/>
    <w:rsid w:val="00A65345"/>
    <w:rsid w:val="00AE672E"/>
    <w:rsid w:val="00B0127F"/>
    <w:rsid w:val="00B166F1"/>
    <w:rsid w:val="00B35F77"/>
    <w:rsid w:val="00BC347D"/>
    <w:rsid w:val="00BC72F7"/>
    <w:rsid w:val="00C66FD6"/>
    <w:rsid w:val="00C848E7"/>
    <w:rsid w:val="00C94B9D"/>
    <w:rsid w:val="00CB5EE9"/>
    <w:rsid w:val="00D50F56"/>
    <w:rsid w:val="00D76982"/>
    <w:rsid w:val="00DB5062"/>
    <w:rsid w:val="00DF6F45"/>
    <w:rsid w:val="00E33C11"/>
    <w:rsid w:val="00E66F3B"/>
    <w:rsid w:val="00E80199"/>
    <w:rsid w:val="00E82268"/>
    <w:rsid w:val="00EF7E28"/>
    <w:rsid w:val="00F5393C"/>
    <w:rsid w:val="00F673BF"/>
    <w:rsid w:val="00F8521E"/>
    <w:rsid w:val="00F93D29"/>
    <w:rsid w:val="00FF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AAAF8F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A6B2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A6B22"/>
  </w:style>
  <w:style w:type="paragraph" w:styleId="Fuzeile">
    <w:name w:val="footer"/>
    <w:basedOn w:val="Standard"/>
    <w:link w:val="FuzeileZchn"/>
    <w:uiPriority w:val="99"/>
    <w:unhideWhenUsed/>
    <w:rsid w:val="008A6B2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A6B2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A6B22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A6B22"/>
    <w:rPr>
      <w:rFonts w:ascii="Lucida Grande" w:hAnsi="Lucida Grande"/>
      <w:sz w:val="18"/>
      <w:szCs w:val="18"/>
    </w:rPr>
  </w:style>
  <w:style w:type="table" w:styleId="Tabellenraster">
    <w:name w:val="Table Grid"/>
    <w:basedOn w:val="NormaleTabelle"/>
    <w:uiPriority w:val="59"/>
    <w:rsid w:val="00BC34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k">
    <w:name w:val="Hyperlink"/>
    <w:basedOn w:val="Absatz-Standardschriftart"/>
    <w:uiPriority w:val="99"/>
    <w:unhideWhenUsed/>
    <w:rsid w:val="005C06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devsrising@gmail.com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3C8C6CB-71E7-2247-A9AD-23F5B341E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</dc:creator>
  <cp:lastModifiedBy>Microsoft Office-Anwender</cp:lastModifiedBy>
  <cp:revision>3</cp:revision>
  <cp:lastPrinted>2017-10-15T15:57:00Z</cp:lastPrinted>
  <dcterms:created xsi:type="dcterms:W3CDTF">2018-01-08T14:33:00Z</dcterms:created>
  <dcterms:modified xsi:type="dcterms:W3CDTF">2018-01-08T14:34:00Z</dcterms:modified>
</cp:coreProperties>
</file>
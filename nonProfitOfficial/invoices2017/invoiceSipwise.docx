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D6A4B" w14:textId="347377E1" w:rsidR="007803AF" w:rsidRPr="001D0047" w:rsidRDefault="000C58D5">
      <w:pPr>
        <w:rPr>
          <w:rFonts w:ascii="Chalkboard" w:hAnsi="Chalkboard"/>
          <w:noProof/>
          <w:lang w:val="de-AT" w:eastAsia="de-AT"/>
        </w:rPr>
      </w:pPr>
      <w:r w:rsidRPr="001D0047">
        <w:rPr>
          <w:rFonts w:ascii="Chalkboard" w:hAnsi="Chalkboard"/>
          <w:noProof/>
          <w:lang w:val="de-AT" w:eastAsia="de-AT"/>
        </w:rPr>
        <w:softHyphen/>
      </w:r>
      <w:r w:rsidRPr="001D0047">
        <w:rPr>
          <w:rFonts w:ascii="Chalkboard" w:hAnsi="Chalkboard"/>
          <w:noProof/>
          <w:lang w:val="de-AT" w:eastAsia="de-AT"/>
        </w:rPr>
        <w:softHyphen/>
      </w:r>
      <w:r w:rsidRPr="001D0047">
        <w:rPr>
          <w:rFonts w:ascii="Chalkboard" w:hAnsi="Chalkboard"/>
          <w:noProof/>
          <w:lang w:val="de-AT" w:eastAsia="de-AT"/>
        </w:rPr>
        <w:softHyphen/>
      </w:r>
      <w:r w:rsidRPr="001D0047">
        <w:rPr>
          <w:rFonts w:ascii="Chalkboard" w:hAnsi="Chalkboard"/>
          <w:noProof/>
          <w:lang w:val="de-AT" w:eastAsia="de-AT"/>
        </w:rPr>
        <w:softHyphen/>
      </w:r>
    </w:p>
    <w:p w14:paraId="2785E50C" w14:textId="77777777" w:rsidR="00413867" w:rsidRPr="001D0047" w:rsidRDefault="00413867">
      <w:pPr>
        <w:rPr>
          <w:rFonts w:ascii="Chalkboard" w:hAnsi="Chalkboard"/>
          <w:noProof/>
          <w:lang w:val="de-AT" w:eastAsia="de-AT"/>
        </w:rPr>
      </w:pPr>
    </w:p>
    <w:p w14:paraId="118EAD14" w14:textId="77777777" w:rsidR="00F8521E" w:rsidRPr="00334FED" w:rsidRDefault="00F8521E" w:rsidP="00413867">
      <w:pPr>
        <w:shd w:val="clear" w:color="auto" w:fill="92D050"/>
        <w:rPr>
          <w:rFonts w:ascii="Chalkboard" w:hAnsi="Chalkboard"/>
          <w:color w:val="FF0000"/>
        </w:rPr>
      </w:pPr>
    </w:p>
    <w:p w14:paraId="133B8C46" w14:textId="77777777" w:rsidR="005A5F17" w:rsidRPr="001D0047" w:rsidRDefault="005A5F17">
      <w:pPr>
        <w:rPr>
          <w:rFonts w:ascii="Chalkboard" w:hAnsi="Chalkboard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542"/>
      </w:tblGrid>
      <w:tr w:rsidR="001D0047" w:rsidRPr="001D0047" w14:paraId="3DEC9A59" w14:textId="77777777" w:rsidTr="005B0B3D">
        <w:trPr>
          <w:trHeight w:val="3321"/>
        </w:trPr>
        <w:tc>
          <w:tcPr>
            <w:tcW w:w="4740" w:type="dxa"/>
          </w:tcPr>
          <w:tbl>
            <w:tblPr>
              <w:tblStyle w:val="Tabellenraster"/>
              <w:tblpPr w:leftFromText="141" w:rightFromText="141" w:vertAnchor="text" w:horzAnchor="page" w:tblpX="34" w:tblpY="-207"/>
              <w:tblOverlap w:val="never"/>
              <w:tblW w:w="4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5"/>
              <w:gridCol w:w="3135"/>
            </w:tblGrid>
            <w:tr w:rsidR="002139B2" w:rsidRPr="001D0047" w14:paraId="7F3BF162" w14:textId="77777777" w:rsidTr="00784C38">
              <w:trPr>
                <w:trHeight w:val="811"/>
              </w:trPr>
              <w:tc>
                <w:tcPr>
                  <w:tcW w:w="1375" w:type="dxa"/>
                </w:tcPr>
                <w:p w14:paraId="79333302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Firma:</w:t>
                  </w:r>
                </w:p>
              </w:tc>
              <w:tc>
                <w:tcPr>
                  <w:tcW w:w="3135" w:type="dxa"/>
                </w:tcPr>
                <w:p w14:paraId="3C38C5B1" w14:textId="77777777" w:rsidR="001D0047" w:rsidRPr="006378CC" w:rsidRDefault="001D0047" w:rsidP="001D0047">
                  <w:pPr>
                    <w:rPr>
                      <w:rFonts w:ascii="Chalkboard" w:eastAsia="Times New Roman" w:hAnsi="Chalkboard" w:cs="Times New Roman"/>
                    </w:rPr>
                  </w:pPr>
                  <w:proofErr w:type="spellStart"/>
                  <w:r w:rsidRPr="006378CC"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  <w:t>Sipwise</w:t>
                  </w:r>
                  <w:proofErr w:type="spellEnd"/>
                  <w:r w:rsidRPr="006378CC"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  <w:t xml:space="preserve"> GmbH</w:t>
                  </w:r>
                </w:p>
                <w:p w14:paraId="6904FBC7" w14:textId="6171EDC4" w:rsidR="001D0047" w:rsidRPr="001D0047" w:rsidRDefault="00994AE1" w:rsidP="001D0047">
                  <w:pPr>
                    <w:rPr>
                      <w:rFonts w:ascii="Chalkboard" w:hAnsi="Chalkboard"/>
                    </w:rPr>
                  </w:pPr>
                  <w:r>
                    <w:rPr>
                      <w:rFonts w:ascii="Chalkboard" w:hAnsi="Chalkboard"/>
                    </w:rPr>
                    <w:t xml:space="preserve">z. Hd. </w:t>
                  </w:r>
                  <w:r w:rsidRPr="00994AE1">
                    <w:rPr>
                      <w:rFonts w:ascii="Chalkboard" w:hAnsi="Chalkboard"/>
                    </w:rPr>
                    <w:t>Susanne Windisch</w:t>
                  </w:r>
                </w:p>
              </w:tc>
            </w:tr>
            <w:tr w:rsidR="002139B2" w:rsidRPr="001D0047" w14:paraId="597D29F0" w14:textId="77777777" w:rsidTr="00784C38">
              <w:trPr>
                <w:trHeight w:val="1078"/>
              </w:trPr>
              <w:tc>
                <w:tcPr>
                  <w:tcW w:w="1375" w:type="dxa"/>
                </w:tcPr>
                <w:p w14:paraId="39A8329D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Adresse:</w:t>
                  </w:r>
                </w:p>
              </w:tc>
              <w:tc>
                <w:tcPr>
                  <w:tcW w:w="3135" w:type="dxa"/>
                </w:tcPr>
                <w:p w14:paraId="16EB33D1" w14:textId="582F9218" w:rsidR="00784C38" w:rsidRDefault="00784C38" w:rsidP="001D0047">
                  <w:pPr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</w:pPr>
                  <w:r w:rsidRPr="006378CC"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  <w:t>Europaring F15</w:t>
                  </w:r>
                </w:p>
                <w:p w14:paraId="04AA8E2D" w14:textId="77777777" w:rsidR="001D0047" w:rsidRPr="001D0047" w:rsidRDefault="001D0047" w:rsidP="001D0047">
                  <w:pPr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</w:pPr>
                  <w:r w:rsidRPr="001D0047"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  <w:t xml:space="preserve">2345 </w:t>
                  </w:r>
                  <w:r w:rsidRPr="006378CC"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  <w:t>Brunn am Gebirge</w:t>
                  </w:r>
                </w:p>
                <w:p w14:paraId="1E1CFF5C" w14:textId="34049343" w:rsidR="001D0047" w:rsidRPr="001D0047" w:rsidRDefault="001D0047" w:rsidP="001D0047">
                  <w:pPr>
                    <w:rPr>
                      <w:rFonts w:ascii="Chalkboard" w:eastAsia="Times New Roman" w:hAnsi="Chalkboard" w:cs="Times New Roman"/>
                    </w:rPr>
                  </w:pPr>
                </w:p>
              </w:tc>
            </w:tr>
            <w:tr w:rsidR="002139B2" w:rsidRPr="001D0047" w14:paraId="230E8644" w14:textId="77777777" w:rsidTr="00784C38">
              <w:trPr>
                <w:trHeight w:val="437"/>
              </w:trPr>
              <w:tc>
                <w:tcPr>
                  <w:tcW w:w="1375" w:type="dxa"/>
                </w:tcPr>
                <w:p w14:paraId="31BEBAE6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E-Mail:</w:t>
                  </w:r>
                </w:p>
              </w:tc>
              <w:tc>
                <w:tcPr>
                  <w:tcW w:w="3135" w:type="dxa"/>
                </w:tcPr>
                <w:p w14:paraId="7D14D3CE" w14:textId="77777777" w:rsidR="001D0047" w:rsidRPr="001D0047" w:rsidRDefault="001D0047" w:rsidP="001D0047">
                  <w:pPr>
                    <w:rPr>
                      <w:rFonts w:ascii="Chalkboard" w:eastAsia="Times New Roman" w:hAnsi="Chalkboard" w:cs="Times New Roman"/>
                    </w:rPr>
                  </w:pPr>
                  <w:r w:rsidRPr="001D0047">
                    <w:rPr>
                      <w:rFonts w:ascii="Chalkboard" w:eastAsia="Times New Roman" w:hAnsi="Chalkboard" w:cs="Times New Roman"/>
                    </w:rPr>
                    <w:t>office@sipwise.com</w:t>
                  </w:r>
                </w:p>
              </w:tc>
            </w:tr>
            <w:tr w:rsidR="002139B2" w:rsidRPr="001D0047" w14:paraId="36DD6E56" w14:textId="77777777" w:rsidTr="00784C38">
              <w:trPr>
                <w:trHeight w:val="351"/>
              </w:trPr>
              <w:tc>
                <w:tcPr>
                  <w:tcW w:w="1375" w:type="dxa"/>
                </w:tcPr>
                <w:p w14:paraId="7F419F10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Tel.:</w:t>
                  </w:r>
                </w:p>
              </w:tc>
              <w:tc>
                <w:tcPr>
                  <w:tcW w:w="3135" w:type="dxa"/>
                </w:tcPr>
                <w:p w14:paraId="13802A24" w14:textId="77777777" w:rsidR="001D0047" w:rsidRPr="001D0047" w:rsidRDefault="001D0047" w:rsidP="001D0047">
                  <w:pPr>
                    <w:rPr>
                      <w:rFonts w:ascii="Chalkboard" w:eastAsia="Times New Roman" w:hAnsi="Chalkboard" w:cs="Times New Roman"/>
                    </w:rPr>
                  </w:pPr>
                  <w:r w:rsidRPr="006378CC"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  <w:t>+43-1-2521523</w:t>
                  </w:r>
                </w:p>
              </w:tc>
            </w:tr>
          </w:tbl>
          <w:p w14:paraId="1C223492" w14:textId="77777777" w:rsidR="00F8521E" w:rsidRPr="001D0047" w:rsidRDefault="00F8521E">
            <w:pPr>
              <w:rPr>
                <w:rFonts w:ascii="Chalkboard" w:hAnsi="Chalkboard"/>
              </w:rPr>
            </w:pPr>
          </w:p>
        </w:tc>
        <w:tc>
          <w:tcPr>
            <w:tcW w:w="4542" w:type="dxa"/>
          </w:tcPr>
          <w:p w14:paraId="51D9F350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Developers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Rising</w:t>
            </w:r>
            <w:proofErr w:type="spellEnd"/>
          </w:p>
          <w:p w14:paraId="31582851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Verein zur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Förderung</w:t>
            </w:r>
            <w:proofErr w:type="spellEnd"/>
            <w:r w:rsidRPr="001D0047">
              <w:rPr>
                <w:rFonts w:ascii="Chalkboard" w:hAnsi="Chalkboard"/>
                <w:sz w:val="20"/>
                <w:szCs w:val="20"/>
              </w:rPr>
              <w:t xml:space="preserve"> von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ProgrammiererInnen</w:t>
            </w:r>
            <w:proofErr w:type="spellEnd"/>
          </w:p>
          <w:p w14:paraId="1E0F869E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ZVR-Zahl: 1784079224 </w:t>
            </w:r>
          </w:p>
          <w:p w14:paraId="54AC110C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Mariahilfer</w:t>
            </w:r>
            <w:proofErr w:type="spellEnd"/>
            <w:r w:rsidRPr="001D0047">
              <w:rPr>
                <w:rFonts w:ascii="Chalkboard" w:hAnsi="Chalkboard"/>
                <w:sz w:val="20"/>
                <w:szCs w:val="20"/>
              </w:rPr>
              <w:t xml:space="preserve"> Gürtel 8 / 26</w:t>
            </w:r>
          </w:p>
          <w:p w14:paraId="6816D54B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1060 Wien</w:t>
            </w:r>
          </w:p>
          <w:p w14:paraId="4F019994" w14:textId="77777777" w:rsidR="00F8521E" w:rsidRPr="001D0047" w:rsidRDefault="00BC72F7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hyperlink r:id="rId7" w:history="1">
              <w:r w:rsidR="00F8521E" w:rsidRPr="001D0047">
                <w:rPr>
                  <w:rStyle w:val="Link"/>
                  <w:rFonts w:ascii="Chalkboard" w:hAnsi="Chalkboard"/>
                  <w:sz w:val="20"/>
                  <w:szCs w:val="20"/>
                </w:rPr>
                <w:t>devsrising@gmail.com</w:t>
              </w:r>
            </w:hyperlink>
          </w:p>
          <w:p w14:paraId="0B6D9BDC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</w:p>
          <w:p w14:paraId="0700F947" w14:textId="12FA2B05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Daniel Deutsch</w:t>
            </w:r>
          </w:p>
          <w:p w14:paraId="4B67CEAB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(+43)699 17393912</w:t>
            </w:r>
          </w:p>
          <w:p w14:paraId="68704099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</w:p>
          <w:p w14:paraId="356B1C8D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Bankverbindung: Raiffeisenbank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Mureck</w:t>
            </w:r>
            <w:proofErr w:type="spellEnd"/>
          </w:p>
          <w:p w14:paraId="6933276F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IBAN: AT47 3837 0000 0004 9643</w:t>
            </w:r>
          </w:p>
          <w:p w14:paraId="67478600" w14:textId="77777777" w:rsidR="00F8521E" w:rsidRPr="001D0047" w:rsidRDefault="00F8521E">
            <w:pPr>
              <w:rPr>
                <w:rFonts w:ascii="Chalkboard" w:hAnsi="Chalkboard"/>
              </w:rPr>
            </w:pPr>
          </w:p>
        </w:tc>
      </w:tr>
    </w:tbl>
    <w:p w14:paraId="29928A18" w14:textId="77777777" w:rsidR="00F8521E" w:rsidRPr="001D0047" w:rsidRDefault="00F8521E">
      <w:pPr>
        <w:rPr>
          <w:rFonts w:ascii="Chalkboard" w:hAnsi="Chalkboard"/>
        </w:rPr>
      </w:pPr>
    </w:p>
    <w:p w14:paraId="53487B63" w14:textId="77777777" w:rsidR="00066FA0" w:rsidRPr="001D0047" w:rsidRDefault="00066FA0">
      <w:pPr>
        <w:rPr>
          <w:rFonts w:ascii="Chalkboard" w:hAnsi="Chalkboard"/>
        </w:rPr>
      </w:pPr>
    </w:p>
    <w:p w14:paraId="61F62571" w14:textId="77777777" w:rsidR="00B35F77" w:rsidRPr="001D0047" w:rsidRDefault="00B35F77">
      <w:pPr>
        <w:rPr>
          <w:rFonts w:ascii="Chalkboard" w:hAnsi="Chalkboard"/>
        </w:rPr>
      </w:pPr>
      <w:bookmarkStart w:id="0" w:name="_GoBack"/>
      <w:bookmarkEnd w:id="0"/>
    </w:p>
    <w:p w14:paraId="1E63842D" w14:textId="41A915C4" w:rsidR="005A5F17" w:rsidRPr="001D0047" w:rsidRDefault="00113F1B" w:rsidP="00B35F77">
      <w:pPr>
        <w:ind w:left="3540" w:firstLine="708"/>
        <w:jc w:val="right"/>
        <w:rPr>
          <w:rFonts w:ascii="Chalkboard" w:hAnsi="Chalkboard"/>
        </w:rPr>
      </w:pPr>
      <w:r w:rsidRPr="001D0047">
        <w:rPr>
          <w:rFonts w:ascii="Chalkboard" w:hAnsi="Chalkboard"/>
          <w:b/>
        </w:rPr>
        <w:t>Rechnungsd</w:t>
      </w:r>
      <w:r w:rsidR="005A5F17" w:rsidRPr="001D0047">
        <w:rPr>
          <w:rFonts w:ascii="Chalkboard" w:hAnsi="Chalkboard"/>
          <w:b/>
        </w:rPr>
        <w:t>atum:</w:t>
      </w:r>
      <w:r w:rsidR="00B35F77" w:rsidRPr="001D0047">
        <w:rPr>
          <w:rFonts w:ascii="Chalkboard" w:hAnsi="Chalkboard"/>
        </w:rPr>
        <w:t xml:space="preserve"> </w:t>
      </w:r>
      <w:r w:rsidR="00475822">
        <w:rPr>
          <w:rFonts w:ascii="Chalkboard" w:hAnsi="Chalkboard"/>
        </w:rPr>
        <w:t>16.10.2017</w:t>
      </w:r>
    </w:p>
    <w:p w14:paraId="6AD27FD2" w14:textId="7079B22E" w:rsidR="005A5F17" w:rsidRPr="001D0047" w:rsidRDefault="00113F1B" w:rsidP="00B35F77">
      <w:pPr>
        <w:ind w:left="3540" w:firstLine="708"/>
        <w:jc w:val="right"/>
        <w:rPr>
          <w:rFonts w:ascii="Chalkboard" w:hAnsi="Chalkboard"/>
        </w:rPr>
      </w:pPr>
      <w:r w:rsidRPr="001D0047">
        <w:rPr>
          <w:rFonts w:ascii="Chalkboard" w:hAnsi="Chalkboard"/>
          <w:b/>
        </w:rPr>
        <w:t>Liefer- bzw. Leistungsdatum</w:t>
      </w:r>
      <w:r w:rsidR="005A5F17" w:rsidRPr="001D0047">
        <w:rPr>
          <w:rFonts w:ascii="Chalkboard" w:hAnsi="Chalkboard"/>
          <w:b/>
        </w:rPr>
        <w:t>:</w:t>
      </w:r>
      <w:r w:rsidR="00B35F77" w:rsidRPr="001D0047">
        <w:rPr>
          <w:rFonts w:ascii="Chalkboard" w:hAnsi="Chalkboard"/>
        </w:rPr>
        <w:t xml:space="preserve"> </w:t>
      </w:r>
      <w:r w:rsidR="00F673BF">
        <w:rPr>
          <w:rFonts w:ascii="Chalkboard" w:hAnsi="Chalkboard"/>
        </w:rPr>
        <w:t>20</w:t>
      </w:r>
      <w:r w:rsidR="00475822">
        <w:rPr>
          <w:rFonts w:ascii="Chalkboard" w:hAnsi="Chalkboard"/>
        </w:rPr>
        <w:t>.10.2017</w:t>
      </w:r>
    </w:p>
    <w:p w14:paraId="287E9473" w14:textId="166ACD71" w:rsidR="005A5F17" w:rsidRPr="001D0047" w:rsidRDefault="005A5F17" w:rsidP="00475822">
      <w:pPr>
        <w:ind w:left="3540" w:firstLine="708"/>
        <w:jc w:val="center"/>
        <w:rPr>
          <w:rFonts w:ascii="Chalkboard" w:hAnsi="Chalkboard"/>
        </w:rPr>
      </w:pPr>
      <w:r w:rsidRPr="001D0047">
        <w:rPr>
          <w:rFonts w:ascii="Chalkboard" w:hAnsi="Chalkboard"/>
        </w:rPr>
        <w:t xml:space="preserve"> </w:t>
      </w:r>
    </w:p>
    <w:p w14:paraId="3B075504" w14:textId="77777777" w:rsidR="00B35F77" w:rsidRPr="001D0047" w:rsidRDefault="00B35F77">
      <w:pPr>
        <w:rPr>
          <w:rFonts w:ascii="Chalkboard" w:hAnsi="Chalkboard"/>
        </w:rPr>
      </w:pPr>
    </w:p>
    <w:p w14:paraId="19B8BD3F" w14:textId="5A4AD006" w:rsidR="00B35F77" w:rsidRPr="001D0047" w:rsidRDefault="00113F1B">
      <w:pPr>
        <w:rPr>
          <w:rFonts w:ascii="Chalkboard" w:hAnsi="Chalkboard"/>
          <w:b/>
        </w:rPr>
      </w:pPr>
      <w:r w:rsidRPr="001D0047">
        <w:rPr>
          <w:rFonts w:ascii="Chalkboard" w:hAnsi="Chalkboard"/>
          <w:b/>
        </w:rPr>
        <w:t>Rechnung Nr</w:t>
      </w:r>
      <w:r w:rsidR="00607020">
        <w:rPr>
          <w:rFonts w:ascii="Chalkboard" w:hAnsi="Chalkboard"/>
          <w:b/>
        </w:rPr>
        <w:t>.:</w:t>
      </w:r>
      <w:r w:rsidRPr="001D0047">
        <w:rPr>
          <w:rFonts w:ascii="Chalkboard" w:hAnsi="Chalkboard"/>
          <w:b/>
        </w:rPr>
        <w:t xml:space="preserve"> </w:t>
      </w:r>
      <w:r w:rsidR="00475822">
        <w:rPr>
          <w:rFonts w:ascii="Chalkboard" w:hAnsi="Chalkboard"/>
          <w:b/>
        </w:rPr>
        <w:t>1020171</w:t>
      </w:r>
    </w:p>
    <w:p w14:paraId="180BD042" w14:textId="77777777" w:rsidR="00133940" w:rsidRPr="001D0047" w:rsidRDefault="00133940">
      <w:pPr>
        <w:rPr>
          <w:rFonts w:ascii="Chalkboard" w:hAnsi="Chalkboard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981"/>
      </w:tblGrid>
      <w:tr w:rsidR="00475822" w14:paraId="567FC9F9" w14:textId="77777777" w:rsidTr="00475822">
        <w:tc>
          <w:tcPr>
            <w:tcW w:w="7225" w:type="dxa"/>
          </w:tcPr>
          <w:p w14:paraId="611281AC" w14:textId="44AFDBAB" w:rsidR="00475822" w:rsidRPr="00475822" w:rsidRDefault="00475822">
            <w:pPr>
              <w:rPr>
                <w:rFonts w:ascii="Chalkboard" w:hAnsi="Chalkboard"/>
                <w:b/>
              </w:rPr>
            </w:pPr>
            <w:r w:rsidRPr="00475822">
              <w:rPr>
                <w:rFonts w:ascii="Chalkboard" w:hAnsi="Chalkboard"/>
                <w:b/>
              </w:rPr>
              <w:t>Leistung</w:t>
            </w:r>
          </w:p>
        </w:tc>
        <w:tc>
          <w:tcPr>
            <w:tcW w:w="1981" w:type="dxa"/>
          </w:tcPr>
          <w:p w14:paraId="1E05905C" w14:textId="298B1B18" w:rsidR="00475822" w:rsidRPr="00475822" w:rsidRDefault="00475822" w:rsidP="00475822">
            <w:pPr>
              <w:jc w:val="right"/>
              <w:rPr>
                <w:rFonts w:ascii="Chalkboard" w:hAnsi="Chalkboard"/>
                <w:b/>
              </w:rPr>
            </w:pPr>
            <w:r w:rsidRPr="00475822">
              <w:rPr>
                <w:rFonts w:ascii="Chalkboard" w:hAnsi="Chalkboard"/>
                <w:b/>
              </w:rPr>
              <w:t>Betrag</w:t>
            </w:r>
          </w:p>
        </w:tc>
      </w:tr>
      <w:tr w:rsidR="00475822" w14:paraId="07B1B457" w14:textId="77777777" w:rsidTr="00475822">
        <w:trPr>
          <w:trHeight w:val="390"/>
        </w:trPr>
        <w:tc>
          <w:tcPr>
            <w:tcW w:w="7225" w:type="dxa"/>
            <w:tcBorders>
              <w:bottom w:val="single" w:sz="4" w:space="0" w:color="auto"/>
            </w:tcBorders>
          </w:tcPr>
          <w:p w14:paraId="7F744A44" w14:textId="4DCA6979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 xml:space="preserve">Sponsoring </w:t>
            </w:r>
            <w:proofErr w:type="spellStart"/>
            <w:r>
              <w:rPr>
                <w:rFonts w:ascii="Chalkboard" w:hAnsi="Chalkboard"/>
              </w:rPr>
              <w:t>FreeCodeCamp</w:t>
            </w:r>
            <w:proofErr w:type="spellEnd"/>
            <w:r>
              <w:rPr>
                <w:rFonts w:ascii="Chalkboard" w:hAnsi="Chalkboard"/>
              </w:rPr>
              <w:t xml:space="preserve"> </w:t>
            </w:r>
            <w:proofErr w:type="spellStart"/>
            <w:r>
              <w:rPr>
                <w:rFonts w:ascii="Chalkboard" w:hAnsi="Chalkboard"/>
              </w:rPr>
              <w:t>Meetup</w:t>
            </w:r>
            <w:proofErr w:type="spellEnd"/>
            <w:r>
              <w:rPr>
                <w:rFonts w:ascii="Chalkboard" w:hAnsi="Chalkboard"/>
              </w:rPr>
              <w:t xml:space="preserve"> am 20.10.2017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2B5219BA" w14:textId="137FC66A" w:rsidR="00475822" w:rsidRDefault="00475822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150,00</w:t>
            </w:r>
          </w:p>
        </w:tc>
      </w:tr>
      <w:tr w:rsidR="00475822" w14:paraId="76B64516" w14:textId="77777777" w:rsidTr="00475822">
        <w:tc>
          <w:tcPr>
            <w:tcW w:w="7225" w:type="dxa"/>
            <w:tcBorders>
              <w:top w:val="single" w:sz="4" w:space="0" w:color="auto"/>
            </w:tcBorders>
          </w:tcPr>
          <w:p w14:paraId="476010D2" w14:textId="4C47D4EA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Netto EUR</w:t>
            </w:r>
          </w:p>
        </w:tc>
        <w:tc>
          <w:tcPr>
            <w:tcW w:w="1981" w:type="dxa"/>
            <w:tcBorders>
              <w:top w:val="single" w:sz="4" w:space="0" w:color="auto"/>
            </w:tcBorders>
          </w:tcPr>
          <w:p w14:paraId="4B72305D" w14:textId="218A7699" w:rsidR="00475822" w:rsidRDefault="00475822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150,00</w:t>
            </w:r>
          </w:p>
        </w:tc>
      </w:tr>
      <w:tr w:rsidR="00475822" w14:paraId="7C402A9E" w14:textId="77777777" w:rsidTr="00475822">
        <w:tc>
          <w:tcPr>
            <w:tcW w:w="7225" w:type="dxa"/>
            <w:tcBorders>
              <w:bottom w:val="single" w:sz="4" w:space="0" w:color="auto"/>
            </w:tcBorders>
          </w:tcPr>
          <w:p w14:paraId="49854D02" w14:textId="750A2716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+ 0% UST*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19E834D9" w14:textId="57F48BF2" w:rsidR="00475822" w:rsidRDefault="00475822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0,00</w:t>
            </w:r>
          </w:p>
        </w:tc>
      </w:tr>
      <w:tr w:rsidR="00475822" w14:paraId="4FE73C89" w14:textId="77777777" w:rsidTr="00475822">
        <w:trPr>
          <w:trHeight w:val="278"/>
        </w:trPr>
        <w:tc>
          <w:tcPr>
            <w:tcW w:w="7225" w:type="dxa"/>
            <w:tcBorders>
              <w:top w:val="single" w:sz="4" w:space="0" w:color="auto"/>
            </w:tcBorders>
          </w:tcPr>
          <w:p w14:paraId="1D606649" w14:textId="65A4BA15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Brutto EUR</w:t>
            </w:r>
          </w:p>
        </w:tc>
        <w:tc>
          <w:tcPr>
            <w:tcW w:w="1981" w:type="dxa"/>
            <w:tcBorders>
              <w:top w:val="single" w:sz="4" w:space="0" w:color="auto"/>
            </w:tcBorders>
          </w:tcPr>
          <w:p w14:paraId="1640D2E4" w14:textId="7B83A8C4" w:rsidR="00475822" w:rsidRDefault="00475822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150,00</w:t>
            </w:r>
          </w:p>
        </w:tc>
      </w:tr>
    </w:tbl>
    <w:p w14:paraId="235542B0" w14:textId="77777777" w:rsidR="00B35F77" w:rsidRPr="001D0047" w:rsidRDefault="00B35F77">
      <w:pPr>
        <w:rPr>
          <w:rFonts w:ascii="Chalkboard" w:hAnsi="Chalkboard"/>
        </w:rPr>
      </w:pPr>
    </w:p>
    <w:p w14:paraId="6473616C" w14:textId="77777777" w:rsidR="00475822" w:rsidRDefault="00475822" w:rsidP="00F93D29">
      <w:pPr>
        <w:rPr>
          <w:rFonts w:ascii="Chalkboard" w:hAnsi="Chalkboard" w:cs="Times"/>
          <w:b/>
          <w:bCs/>
          <w:color w:val="1E2127"/>
          <w:sz w:val="32"/>
          <w:szCs w:val="32"/>
        </w:rPr>
      </w:pPr>
    </w:p>
    <w:p w14:paraId="396D653F" w14:textId="77777777" w:rsidR="00475822" w:rsidRDefault="00475822" w:rsidP="00F93D29">
      <w:pPr>
        <w:rPr>
          <w:rFonts w:ascii="Chalkboard" w:hAnsi="Chalkboard" w:cs="Times"/>
          <w:b/>
          <w:bCs/>
          <w:color w:val="1E2127"/>
          <w:sz w:val="32"/>
          <w:szCs w:val="32"/>
        </w:rPr>
      </w:pPr>
    </w:p>
    <w:p w14:paraId="7CE986F0" w14:textId="212EB760" w:rsidR="00FF2790" w:rsidRPr="001D0047" w:rsidRDefault="000C58D5" w:rsidP="00F93D29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</w:rPr>
        <w:br/>
      </w:r>
      <w:r w:rsidRPr="001D0047">
        <w:rPr>
          <w:rFonts w:ascii="Chalkboard" w:hAnsi="Chalkboard"/>
          <w:sz w:val="20"/>
          <w:szCs w:val="20"/>
        </w:rPr>
        <w:t>*Umsatzsteuerbefreiung aufgrund von Liebhaberei</w:t>
      </w:r>
    </w:p>
    <w:p w14:paraId="2B8CBB7F" w14:textId="77777777" w:rsidR="001E060A" w:rsidRPr="001D0047" w:rsidRDefault="001E060A" w:rsidP="00F93D29">
      <w:pPr>
        <w:rPr>
          <w:rFonts w:ascii="Chalkboard" w:hAnsi="Chalkboard"/>
          <w:sz w:val="20"/>
          <w:szCs w:val="20"/>
        </w:rPr>
      </w:pPr>
    </w:p>
    <w:p w14:paraId="152852C0" w14:textId="77777777" w:rsidR="001E060A" w:rsidRPr="001D0047" w:rsidRDefault="001E060A" w:rsidP="001E060A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  <w:sz w:val="20"/>
          <w:szCs w:val="20"/>
        </w:rPr>
        <w:t xml:space="preserve">Die Rechnung gilt dem Grund und der </w:t>
      </w:r>
      <w:proofErr w:type="spellStart"/>
      <w:r w:rsidRPr="001D0047">
        <w:rPr>
          <w:rFonts w:ascii="Chalkboard" w:hAnsi="Chalkboard"/>
          <w:sz w:val="20"/>
          <w:szCs w:val="20"/>
        </w:rPr>
        <w:t>Höhe</w:t>
      </w:r>
      <w:proofErr w:type="spellEnd"/>
      <w:r w:rsidRPr="001D0047">
        <w:rPr>
          <w:rFonts w:ascii="Chalkboard" w:hAnsi="Chalkboard"/>
          <w:sz w:val="20"/>
          <w:szCs w:val="20"/>
        </w:rPr>
        <w:t xml:space="preserve"> nach anerkannt, sofern ihr nicht innerhalb von 7 Tagen Erhalt schriftlich widersprochen wird (Es gilt das Datum des Posteingangs beim </w:t>
      </w:r>
      <w:proofErr w:type="spellStart"/>
      <w:r w:rsidRPr="001D0047">
        <w:rPr>
          <w:rFonts w:ascii="Chalkboard" w:hAnsi="Chalkboard"/>
          <w:sz w:val="20"/>
          <w:szCs w:val="20"/>
        </w:rPr>
        <w:t>Empfänger</w:t>
      </w:r>
      <w:proofErr w:type="spellEnd"/>
      <w:r w:rsidRPr="001D0047">
        <w:rPr>
          <w:rFonts w:ascii="Chalkboard" w:hAnsi="Chalkboard"/>
          <w:sz w:val="20"/>
          <w:szCs w:val="20"/>
        </w:rPr>
        <w:t>).</w:t>
      </w:r>
    </w:p>
    <w:p w14:paraId="46FB5C67" w14:textId="77777777" w:rsidR="001E060A" w:rsidRPr="001D0047" w:rsidRDefault="001E060A" w:rsidP="001E060A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  <w:sz w:val="20"/>
          <w:szCs w:val="20"/>
        </w:rPr>
        <w:t xml:space="preserve">Die Zahlung erfolgt durch </w:t>
      </w:r>
      <w:proofErr w:type="spellStart"/>
      <w:r w:rsidRPr="001D0047">
        <w:rPr>
          <w:rFonts w:ascii="Chalkboard" w:hAnsi="Chalkboard"/>
          <w:sz w:val="20"/>
          <w:szCs w:val="20"/>
        </w:rPr>
        <w:t>Überweisung</w:t>
      </w:r>
      <w:proofErr w:type="spellEnd"/>
      <w:r w:rsidRPr="001D0047">
        <w:rPr>
          <w:rFonts w:ascii="Chalkboard" w:hAnsi="Chalkboard"/>
          <w:sz w:val="20"/>
          <w:szCs w:val="20"/>
        </w:rPr>
        <w:t>, 10 Tage ohne Abzug.</w:t>
      </w:r>
    </w:p>
    <w:p w14:paraId="5101D40C" w14:textId="3414AE4A" w:rsidR="001E060A" w:rsidRPr="001D0047" w:rsidRDefault="001E060A" w:rsidP="001E060A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  <w:sz w:val="20"/>
          <w:szCs w:val="20"/>
        </w:rPr>
        <w:t xml:space="preserve">Bei der </w:t>
      </w:r>
      <w:proofErr w:type="spellStart"/>
      <w:r w:rsidRPr="001D0047">
        <w:rPr>
          <w:rFonts w:ascii="Chalkboard" w:hAnsi="Chalkboard"/>
          <w:sz w:val="20"/>
          <w:szCs w:val="20"/>
        </w:rPr>
        <w:t>Überweisung</w:t>
      </w:r>
      <w:proofErr w:type="spellEnd"/>
      <w:r w:rsidRPr="001D0047">
        <w:rPr>
          <w:rFonts w:ascii="Chalkboard" w:hAnsi="Chalkboard"/>
          <w:sz w:val="20"/>
          <w:szCs w:val="20"/>
        </w:rPr>
        <w:t xml:space="preserve"> bitte die Rechnungsnummer angeben.</w:t>
      </w:r>
    </w:p>
    <w:p w14:paraId="4E30B330" w14:textId="77777777" w:rsidR="001E060A" w:rsidRPr="001D0047" w:rsidRDefault="001E060A" w:rsidP="00F93D29">
      <w:pPr>
        <w:rPr>
          <w:rFonts w:ascii="Chalkboard" w:hAnsi="Chalkboard"/>
        </w:rPr>
      </w:pPr>
    </w:p>
    <w:p w14:paraId="201135DE" w14:textId="77777777" w:rsidR="00FF2790" w:rsidRPr="001D0047" w:rsidRDefault="00FF2790" w:rsidP="00F93D29">
      <w:pPr>
        <w:rPr>
          <w:rFonts w:ascii="Chalkboard" w:hAnsi="Chalkboard"/>
        </w:rPr>
      </w:pPr>
    </w:p>
    <w:p w14:paraId="176C29CF" w14:textId="77777777" w:rsidR="001E060A" w:rsidRPr="001D0047" w:rsidRDefault="001E060A" w:rsidP="00413867">
      <w:pPr>
        <w:shd w:val="clear" w:color="auto" w:fill="92D050"/>
        <w:rPr>
          <w:rFonts w:ascii="Chalkboard" w:hAnsi="Chalkboard"/>
        </w:rPr>
      </w:pPr>
    </w:p>
    <w:sectPr w:rsidR="001E060A" w:rsidRPr="001D0047" w:rsidSect="007803AF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CE274" w14:textId="77777777" w:rsidR="00BC72F7" w:rsidRDefault="00BC72F7" w:rsidP="008A6B22">
      <w:r>
        <w:separator/>
      </w:r>
    </w:p>
  </w:endnote>
  <w:endnote w:type="continuationSeparator" w:id="0">
    <w:p w14:paraId="19E27852" w14:textId="77777777" w:rsidR="00BC72F7" w:rsidRDefault="00BC72F7" w:rsidP="008A6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4C08B" w14:textId="05BE0A3D" w:rsidR="00FF2790" w:rsidRDefault="00FF2790" w:rsidP="00B166F1">
    <w:pPr>
      <w:pStyle w:val="Fuzeile"/>
      <w:tabs>
        <w:tab w:val="left" w:pos="2835"/>
        <w:tab w:val="left" w:pos="6379"/>
      </w:tabs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139A4" w14:textId="77777777" w:rsidR="00BC72F7" w:rsidRDefault="00BC72F7" w:rsidP="008A6B22">
      <w:r>
        <w:separator/>
      </w:r>
    </w:p>
  </w:footnote>
  <w:footnote w:type="continuationSeparator" w:id="0">
    <w:p w14:paraId="338A1B9A" w14:textId="77777777" w:rsidR="00BC72F7" w:rsidRDefault="00BC72F7" w:rsidP="008A6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22"/>
    <w:rsid w:val="00064773"/>
    <w:rsid w:val="00066FA0"/>
    <w:rsid w:val="000C58D5"/>
    <w:rsid w:val="00113F1B"/>
    <w:rsid w:val="00133940"/>
    <w:rsid w:val="001D0047"/>
    <w:rsid w:val="001E060A"/>
    <w:rsid w:val="002139B2"/>
    <w:rsid w:val="00261CF5"/>
    <w:rsid w:val="00294636"/>
    <w:rsid w:val="002F3B9A"/>
    <w:rsid w:val="00334FED"/>
    <w:rsid w:val="00383305"/>
    <w:rsid w:val="003D7E88"/>
    <w:rsid w:val="003F3670"/>
    <w:rsid w:val="00413867"/>
    <w:rsid w:val="00475822"/>
    <w:rsid w:val="00543F9B"/>
    <w:rsid w:val="005A5F17"/>
    <w:rsid w:val="005B0B3D"/>
    <w:rsid w:val="005C068F"/>
    <w:rsid w:val="00607020"/>
    <w:rsid w:val="00634B04"/>
    <w:rsid w:val="006378CC"/>
    <w:rsid w:val="00660C58"/>
    <w:rsid w:val="0071367D"/>
    <w:rsid w:val="007448F1"/>
    <w:rsid w:val="00761A64"/>
    <w:rsid w:val="007803AF"/>
    <w:rsid w:val="00784C38"/>
    <w:rsid w:val="00830D8E"/>
    <w:rsid w:val="00835563"/>
    <w:rsid w:val="008A6B22"/>
    <w:rsid w:val="008F75B9"/>
    <w:rsid w:val="00902975"/>
    <w:rsid w:val="00981132"/>
    <w:rsid w:val="00994AE1"/>
    <w:rsid w:val="009B58A7"/>
    <w:rsid w:val="00A12808"/>
    <w:rsid w:val="00A62623"/>
    <w:rsid w:val="00A65345"/>
    <w:rsid w:val="00AE672E"/>
    <w:rsid w:val="00B0127F"/>
    <w:rsid w:val="00B166F1"/>
    <w:rsid w:val="00B35F77"/>
    <w:rsid w:val="00BC347D"/>
    <w:rsid w:val="00BC72F7"/>
    <w:rsid w:val="00C848E7"/>
    <w:rsid w:val="00C94B9D"/>
    <w:rsid w:val="00CB5EE9"/>
    <w:rsid w:val="00D50F56"/>
    <w:rsid w:val="00DB5062"/>
    <w:rsid w:val="00E80199"/>
    <w:rsid w:val="00E82268"/>
    <w:rsid w:val="00EF7E28"/>
    <w:rsid w:val="00F5393C"/>
    <w:rsid w:val="00F673BF"/>
    <w:rsid w:val="00F8521E"/>
    <w:rsid w:val="00F93D29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AAF8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6B2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A6B22"/>
  </w:style>
  <w:style w:type="paragraph" w:styleId="Fuzeile">
    <w:name w:val="footer"/>
    <w:basedOn w:val="Standard"/>
    <w:link w:val="FuzeileZchn"/>
    <w:uiPriority w:val="99"/>
    <w:unhideWhenUsed/>
    <w:rsid w:val="008A6B2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A6B2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B22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B22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BC3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5C06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evsrising@gmail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512E41-7FE7-D945-91E3-64C22CC3E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</dc:creator>
  <cp:lastModifiedBy>Microsoft Office-Anwender</cp:lastModifiedBy>
  <cp:revision>8</cp:revision>
  <cp:lastPrinted>2017-10-15T15:57:00Z</cp:lastPrinted>
  <dcterms:created xsi:type="dcterms:W3CDTF">2017-10-15T15:29:00Z</dcterms:created>
  <dcterms:modified xsi:type="dcterms:W3CDTF">2017-10-15T15:57:00Z</dcterms:modified>
</cp:coreProperties>
</file>
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4B" w14:textId="347377E1" w:rsidR="007803AF" w:rsidRPr="001D0047" w:rsidRDefault="000C58D5">
      <w:pPr>
        <w:rPr>
          <w:rFonts w:ascii="Chalkboard" w:hAnsi="Chalkboard"/>
          <w:noProof/>
          <w:lang w:val="de-AT" w:eastAsia="de-AT"/>
        </w:rPr>
      </w:pP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</w:p>
    <w:p w14:paraId="2785E50C" w14:textId="77777777" w:rsidR="00413867" w:rsidRPr="001D0047" w:rsidRDefault="00413867">
      <w:pPr>
        <w:rPr>
          <w:rFonts w:ascii="Chalkboard" w:hAnsi="Chalkboard"/>
          <w:noProof/>
          <w:lang w:val="de-AT" w:eastAsia="de-AT"/>
        </w:rPr>
      </w:pPr>
    </w:p>
    <w:p w14:paraId="118EAD14" w14:textId="77777777" w:rsidR="00F8521E" w:rsidRPr="00334FED" w:rsidRDefault="00F8521E" w:rsidP="00413867">
      <w:pPr>
        <w:shd w:val="clear" w:color="auto" w:fill="92D050"/>
        <w:rPr>
          <w:rFonts w:ascii="Chalkboard" w:hAnsi="Chalkboard"/>
          <w:color w:val="FF0000"/>
        </w:rPr>
      </w:pPr>
    </w:p>
    <w:p w14:paraId="133B8C46" w14:textId="77777777" w:rsidR="005A5F17" w:rsidRPr="001D0047" w:rsidRDefault="005A5F17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542"/>
      </w:tblGrid>
      <w:tr w:rsidR="001D0047" w:rsidRPr="001D0047" w14:paraId="3DEC9A59" w14:textId="77777777" w:rsidTr="005B0B3D">
        <w:trPr>
          <w:trHeight w:val="3321"/>
        </w:trPr>
        <w:tc>
          <w:tcPr>
            <w:tcW w:w="4740" w:type="dxa"/>
          </w:tcPr>
          <w:tbl>
            <w:tblPr>
              <w:tblStyle w:val="Tabellenraster"/>
              <w:tblpPr w:leftFromText="141" w:rightFromText="141" w:vertAnchor="text" w:horzAnchor="page" w:tblpX="34" w:tblpY="-207"/>
              <w:tblOverlap w:val="never"/>
              <w:tblW w:w="4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3135"/>
            </w:tblGrid>
            <w:tr w:rsidR="002139B2" w:rsidRPr="001D0047" w14:paraId="7F3BF162" w14:textId="77777777" w:rsidTr="00784C38">
              <w:trPr>
                <w:trHeight w:val="811"/>
              </w:trPr>
              <w:tc>
                <w:tcPr>
                  <w:tcW w:w="1375" w:type="dxa"/>
                </w:tcPr>
                <w:p w14:paraId="79333302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Firma:</w:t>
                  </w:r>
                </w:p>
              </w:tc>
              <w:tc>
                <w:tcPr>
                  <w:tcW w:w="3135" w:type="dxa"/>
                </w:tcPr>
                <w:p w14:paraId="3C38C5B1" w14:textId="77777777" w:rsidR="001D0047" w:rsidRPr="006378CC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proofErr w:type="spellStart"/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Sipwise</w:t>
                  </w:r>
                  <w:proofErr w:type="spellEnd"/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 xml:space="preserve"> GmbH</w:t>
                  </w:r>
                </w:p>
                <w:p w14:paraId="6904FBC7" w14:textId="6171EDC4" w:rsidR="001D0047" w:rsidRPr="001D0047" w:rsidRDefault="00994AE1" w:rsidP="001D0047">
                  <w:pPr>
                    <w:rPr>
                      <w:rFonts w:ascii="Chalkboard" w:hAnsi="Chalkboard"/>
                    </w:rPr>
                  </w:pPr>
                  <w:r>
                    <w:rPr>
                      <w:rFonts w:ascii="Chalkboard" w:hAnsi="Chalkboard"/>
                    </w:rPr>
                    <w:t xml:space="preserve">z. Hd. </w:t>
                  </w:r>
                  <w:r w:rsidRPr="00994AE1">
                    <w:rPr>
                      <w:rFonts w:ascii="Chalkboard" w:hAnsi="Chalkboard"/>
                    </w:rPr>
                    <w:t>Susanne Windisch</w:t>
                  </w:r>
                </w:p>
              </w:tc>
            </w:tr>
            <w:tr w:rsidR="002139B2" w:rsidRPr="001D0047" w14:paraId="597D29F0" w14:textId="77777777" w:rsidTr="00784C38">
              <w:trPr>
                <w:trHeight w:val="1078"/>
              </w:trPr>
              <w:tc>
                <w:tcPr>
                  <w:tcW w:w="1375" w:type="dxa"/>
                </w:tcPr>
                <w:p w14:paraId="39A8329D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Adresse:</w:t>
                  </w:r>
                </w:p>
              </w:tc>
              <w:tc>
                <w:tcPr>
                  <w:tcW w:w="3135" w:type="dxa"/>
                </w:tcPr>
                <w:p w14:paraId="16EB33D1" w14:textId="582F9218" w:rsidR="00784C38" w:rsidRDefault="00784C38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Europaring F15</w:t>
                  </w:r>
                </w:p>
                <w:p w14:paraId="04AA8E2D" w14:textId="77777777" w:rsidR="001D0047" w:rsidRPr="001D0047" w:rsidRDefault="001D0047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 w:rsidRPr="001D0047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 xml:space="preserve">2345 </w:t>
                  </w: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Brunn am Gebirge</w:t>
                  </w:r>
                </w:p>
                <w:p w14:paraId="1E1CFF5C" w14:textId="34049343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</w:p>
              </w:tc>
            </w:tr>
            <w:tr w:rsidR="002139B2" w:rsidRPr="001D0047" w14:paraId="230E8644" w14:textId="77777777" w:rsidTr="00784C38">
              <w:trPr>
                <w:trHeight w:val="437"/>
              </w:trPr>
              <w:tc>
                <w:tcPr>
                  <w:tcW w:w="1375" w:type="dxa"/>
                </w:tcPr>
                <w:p w14:paraId="31BEBAE6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E-Mail:</w:t>
                  </w:r>
                </w:p>
              </w:tc>
              <w:tc>
                <w:tcPr>
                  <w:tcW w:w="3135" w:type="dxa"/>
                </w:tcPr>
                <w:p w14:paraId="7D14D3CE" w14:textId="77777777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1D0047">
                    <w:rPr>
                      <w:rFonts w:ascii="Chalkboard" w:eastAsia="Times New Roman" w:hAnsi="Chalkboard" w:cs="Times New Roman"/>
                    </w:rPr>
                    <w:t>office@sipwise.com</w:t>
                  </w:r>
                </w:p>
              </w:tc>
            </w:tr>
            <w:tr w:rsidR="002139B2" w:rsidRPr="001D0047" w14:paraId="36DD6E56" w14:textId="77777777" w:rsidTr="00784C38">
              <w:trPr>
                <w:trHeight w:val="351"/>
              </w:trPr>
              <w:tc>
                <w:tcPr>
                  <w:tcW w:w="1375" w:type="dxa"/>
                </w:tcPr>
                <w:p w14:paraId="7F419F10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Tel.:</w:t>
                  </w:r>
                </w:p>
              </w:tc>
              <w:tc>
                <w:tcPr>
                  <w:tcW w:w="3135" w:type="dxa"/>
                </w:tcPr>
                <w:p w14:paraId="13802A24" w14:textId="77777777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+43-1-2521523</w:t>
                  </w:r>
                </w:p>
              </w:tc>
            </w:tr>
          </w:tbl>
          <w:p w14:paraId="1C223492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  <w:tc>
          <w:tcPr>
            <w:tcW w:w="4542" w:type="dxa"/>
          </w:tcPr>
          <w:p w14:paraId="51D9F350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Developers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Rising</w:t>
            </w:r>
            <w:proofErr w:type="spellEnd"/>
          </w:p>
          <w:p w14:paraId="31582851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Verein zur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Förderung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von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ProgrammiererInnen</w:t>
            </w:r>
            <w:proofErr w:type="spellEnd"/>
          </w:p>
          <w:p w14:paraId="1E0F869E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ZVR-Zahl: 1784079224 </w:t>
            </w:r>
          </w:p>
          <w:p w14:paraId="54AC110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Mariahilfer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Gürtel 8 / 26</w:t>
            </w:r>
          </w:p>
          <w:p w14:paraId="6816D54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1060 Wien</w:t>
            </w:r>
          </w:p>
          <w:p w14:paraId="4F019994" w14:textId="77777777" w:rsidR="00F8521E" w:rsidRPr="001D0047" w:rsidRDefault="006E6727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hyperlink r:id="rId7" w:history="1">
              <w:r w:rsidR="00F8521E" w:rsidRPr="001D0047">
                <w:rPr>
                  <w:rStyle w:val="Link"/>
                  <w:rFonts w:ascii="Chalkboard" w:hAnsi="Chalkboard"/>
                  <w:sz w:val="20"/>
                  <w:szCs w:val="20"/>
                </w:rPr>
                <w:t>devsrising@gmail.com</w:t>
              </w:r>
            </w:hyperlink>
          </w:p>
          <w:p w14:paraId="0B6D9BD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0700F947" w14:textId="12FA2B05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Daniel Deutsch</w:t>
            </w:r>
          </w:p>
          <w:p w14:paraId="4B67CEA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(+43)699 17393912</w:t>
            </w:r>
          </w:p>
          <w:p w14:paraId="68704099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356B1C8D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Bankverbindung: Raiffeisenbank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Mureck</w:t>
            </w:r>
            <w:proofErr w:type="spellEnd"/>
          </w:p>
          <w:p w14:paraId="6933276F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IBAN: AT47 3837 0000 0004 9643</w:t>
            </w:r>
          </w:p>
          <w:p w14:paraId="67478600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</w:tr>
    </w:tbl>
    <w:p w14:paraId="29928A18" w14:textId="77777777" w:rsidR="00F8521E" w:rsidRPr="001D0047" w:rsidRDefault="00F8521E">
      <w:pPr>
        <w:rPr>
          <w:rFonts w:ascii="Chalkboard" w:hAnsi="Chalkboard"/>
        </w:rPr>
      </w:pPr>
    </w:p>
    <w:p w14:paraId="53487B63" w14:textId="77777777" w:rsidR="00066FA0" w:rsidRPr="001D0047" w:rsidRDefault="00066FA0">
      <w:pPr>
        <w:rPr>
          <w:rFonts w:ascii="Chalkboard" w:hAnsi="Chalkboard"/>
        </w:rPr>
      </w:pPr>
    </w:p>
    <w:p w14:paraId="61F62571" w14:textId="77777777" w:rsidR="00B35F77" w:rsidRPr="001D0047" w:rsidRDefault="00B35F77">
      <w:pPr>
        <w:rPr>
          <w:rFonts w:ascii="Chalkboard" w:hAnsi="Chalkboard"/>
        </w:rPr>
      </w:pPr>
    </w:p>
    <w:p w14:paraId="1E63842D" w14:textId="36E29058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Rechnungsd</w:t>
      </w:r>
      <w:r w:rsidR="005A5F17" w:rsidRPr="001D0047">
        <w:rPr>
          <w:rFonts w:ascii="Chalkboard" w:hAnsi="Chalkboard"/>
          <w:b/>
        </w:rPr>
        <w:t>atum:</w:t>
      </w:r>
      <w:r w:rsidR="00B35F77" w:rsidRPr="001D0047">
        <w:rPr>
          <w:rFonts w:ascii="Chalkboard" w:hAnsi="Chalkboard"/>
        </w:rPr>
        <w:t xml:space="preserve"> </w:t>
      </w:r>
      <w:r w:rsidR="00C66FD6">
        <w:rPr>
          <w:rFonts w:ascii="Chalkboard" w:hAnsi="Chalkboard"/>
        </w:rPr>
        <w:t>06</w:t>
      </w:r>
      <w:r w:rsidR="00475822">
        <w:rPr>
          <w:rFonts w:ascii="Chalkboard" w:hAnsi="Chalkboard"/>
        </w:rPr>
        <w:t>.10.2017</w:t>
      </w:r>
    </w:p>
    <w:p w14:paraId="6AD27FD2" w14:textId="06FE444B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Liefer- bzw. Leistungsdatum</w:t>
      </w:r>
      <w:r w:rsidR="005A5F17" w:rsidRPr="001D0047">
        <w:rPr>
          <w:rFonts w:ascii="Chalkboard" w:hAnsi="Chalkboard"/>
          <w:b/>
        </w:rPr>
        <w:t>:</w:t>
      </w:r>
      <w:r w:rsidR="00B35F77" w:rsidRPr="001D0047">
        <w:rPr>
          <w:rFonts w:ascii="Chalkboard" w:hAnsi="Chalkboard"/>
        </w:rPr>
        <w:t xml:space="preserve"> </w:t>
      </w:r>
      <w:r w:rsidR="006E2B83">
        <w:rPr>
          <w:rFonts w:ascii="Chalkboard" w:hAnsi="Chalkboard"/>
        </w:rPr>
        <w:t>07.11</w:t>
      </w:r>
      <w:r w:rsidR="00475822">
        <w:rPr>
          <w:rFonts w:ascii="Chalkboard" w:hAnsi="Chalkboard"/>
        </w:rPr>
        <w:t>.2017</w:t>
      </w:r>
    </w:p>
    <w:p w14:paraId="287E9473" w14:textId="166ACD71" w:rsidR="005A5F17" w:rsidRPr="001D0047" w:rsidRDefault="005A5F17" w:rsidP="00475822">
      <w:pPr>
        <w:ind w:left="3540" w:firstLine="708"/>
        <w:jc w:val="center"/>
        <w:rPr>
          <w:rFonts w:ascii="Chalkboard" w:hAnsi="Chalkboard"/>
        </w:rPr>
      </w:pPr>
      <w:r w:rsidRPr="001D0047">
        <w:rPr>
          <w:rFonts w:ascii="Chalkboard" w:hAnsi="Chalkboard"/>
        </w:rPr>
        <w:t xml:space="preserve"> </w:t>
      </w:r>
    </w:p>
    <w:p w14:paraId="3B075504" w14:textId="77777777" w:rsidR="00B35F77" w:rsidRPr="001D0047" w:rsidRDefault="00B35F77">
      <w:pPr>
        <w:rPr>
          <w:rFonts w:ascii="Chalkboard" w:hAnsi="Chalkboard"/>
        </w:rPr>
      </w:pPr>
    </w:p>
    <w:p w14:paraId="19B8BD3F" w14:textId="60743C92" w:rsidR="00B35F77" w:rsidRPr="001D0047" w:rsidRDefault="00113F1B">
      <w:pPr>
        <w:rPr>
          <w:rFonts w:ascii="Chalkboard" w:hAnsi="Chalkboard"/>
          <w:b/>
        </w:rPr>
      </w:pPr>
      <w:r w:rsidRPr="001D0047">
        <w:rPr>
          <w:rFonts w:ascii="Chalkboard" w:hAnsi="Chalkboard"/>
          <w:b/>
        </w:rPr>
        <w:t>Rechnung Nr</w:t>
      </w:r>
      <w:r w:rsidR="00607020">
        <w:rPr>
          <w:rFonts w:ascii="Chalkboard" w:hAnsi="Chalkboard"/>
          <w:b/>
        </w:rPr>
        <w:t>.:</w:t>
      </w:r>
      <w:r w:rsidRPr="001D0047">
        <w:rPr>
          <w:rFonts w:ascii="Chalkboard" w:hAnsi="Chalkboard"/>
          <w:b/>
        </w:rPr>
        <w:t xml:space="preserve"> </w:t>
      </w:r>
      <w:r w:rsidR="00D76982">
        <w:rPr>
          <w:rFonts w:ascii="Chalkboard" w:hAnsi="Chalkboard"/>
          <w:b/>
        </w:rPr>
        <w:t>11</w:t>
      </w:r>
      <w:r w:rsidR="00130E3D">
        <w:rPr>
          <w:rFonts w:ascii="Chalkboard" w:hAnsi="Chalkboard"/>
          <w:b/>
        </w:rPr>
        <w:t>20172</w:t>
      </w:r>
    </w:p>
    <w:p w14:paraId="180BD042" w14:textId="77777777" w:rsidR="00133940" w:rsidRPr="001D0047" w:rsidRDefault="00133940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981"/>
      </w:tblGrid>
      <w:tr w:rsidR="00475822" w14:paraId="567FC9F9" w14:textId="77777777" w:rsidTr="00475822">
        <w:tc>
          <w:tcPr>
            <w:tcW w:w="7225" w:type="dxa"/>
          </w:tcPr>
          <w:p w14:paraId="611281AC" w14:textId="44AFDBAB" w:rsidR="00475822" w:rsidRPr="00475822" w:rsidRDefault="00475822">
            <w:pPr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Leistung</w:t>
            </w:r>
          </w:p>
        </w:tc>
        <w:tc>
          <w:tcPr>
            <w:tcW w:w="1981" w:type="dxa"/>
          </w:tcPr>
          <w:p w14:paraId="1E05905C" w14:textId="298B1B18" w:rsidR="00475822" w:rsidRPr="00475822" w:rsidRDefault="00475822" w:rsidP="00475822">
            <w:pPr>
              <w:jc w:val="right"/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Betrag</w:t>
            </w:r>
          </w:p>
        </w:tc>
      </w:tr>
      <w:tr w:rsidR="00475822" w14:paraId="07B1B457" w14:textId="77777777" w:rsidTr="00475822">
        <w:trPr>
          <w:trHeight w:val="390"/>
        </w:trPr>
        <w:tc>
          <w:tcPr>
            <w:tcW w:w="7225" w:type="dxa"/>
            <w:tcBorders>
              <w:bottom w:val="single" w:sz="4" w:space="0" w:color="auto"/>
            </w:tcBorders>
          </w:tcPr>
          <w:p w14:paraId="7F744A44" w14:textId="44C81B47" w:rsidR="00475822" w:rsidRDefault="00475822" w:rsidP="00DF6F45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Sponsoring </w:t>
            </w:r>
            <w:r w:rsidR="00DF6F45">
              <w:rPr>
                <w:rFonts w:ascii="Chalkboard" w:hAnsi="Chalkboard"/>
              </w:rPr>
              <w:t>Vue.js Vienna</w:t>
            </w:r>
            <w:r w:rsidR="005542F7">
              <w:rPr>
                <w:rFonts w:ascii="Chalkboard" w:hAnsi="Chalkboard"/>
              </w:rPr>
              <w:t xml:space="preserve"> </w:t>
            </w:r>
            <w:proofErr w:type="spellStart"/>
            <w:r w:rsidR="005542F7">
              <w:rPr>
                <w:rFonts w:ascii="Chalkboard" w:hAnsi="Chalkboard"/>
              </w:rPr>
              <w:t>Meetup</w:t>
            </w:r>
            <w:proofErr w:type="spellEnd"/>
            <w:r w:rsidR="005542F7">
              <w:rPr>
                <w:rFonts w:ascii="Chalkboard" w:hAnsi="Chalkboard"/>
              </w:rPr>
              <w:t xml:space="preserve"> am 07.11</w:t>
            </w:r>
            <w:bookmarkStart w:id="0" w:name="_GoBack"/>
            <w:bookmarkEnd w:id="0"/>
            <w:r>
              <w:rPr>
                <w:rFonts w:ascii="Chalkboard" w:hAnsi="Chalkboard"/>
              </w:rPr>
              <w:t>.2017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2B5219BA" w14:textId="137FC66A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6B64516" w14:textId="77777777" w:rsidTr="00475822">
        <w:tc>
          <w:tcPr>
            <w:tcW w:w="7225" w:type="dxa"/>
            <w:tcBorders>
              <w:top w:val="single" w:sz="4" w:space="0" w:color="auto"/>
            </w:tcBorders>
          </w:tcPr>
          <w:p w14:paraId="476010D2" w14:textId="4C47D4EA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4B72305D" w14:textId="218A7699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C402A9E" w14:textId="77777777" w:rsidTr="00475822">
        <w:tc>
          <w:tcPr>
            <w:tcW w:w="7225" w:type="dxa"/>
            <w:tcBorders>
              <w:bottom w:val="single" w:sz="4" w:space="0" w:color="auto"/>
            </w:tcBorders>
          </w:tcPr>
          <w:p w14:paraId="49854D02" w14:textId="750A2716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+ 0% UST*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9E834D9" w14:textId="57F48BF2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0,00</w:t>
            </w:r>
          </w:p>
        </w:tc>
      </w:tr>
      <w:tr w:rsidR="00475822" w14:paraId="4FE73C89" w14:textId="77777777" w:rsidTr="00475822">
        <w:trPr>
          <w:trHeight w:val="278"/>
        </w:trPr>
        <w:tc>
          <w:tcPr>
            <w:tcW w:w="7225" w:type="dxa"/>
            <w:tcBorders>
              <w:top w:val="single" w:sz="4" w:space="0" w:color="auto"/>
            </w:tcBorders>
          </w:tcPr>
          <w:p w14:paraId="1D606649" w14:textId="65A4BA15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Brutto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1640D2E4" w14:textId="7B83A8C4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</w:tbl>
    <w:p w14:paraId="235542B0" w14:textId="77777777" w:rsidR="00B35F77" w:rsidRPr="001D0047" w:rsidRDefault="00B35F77">
      <w:pPr>
        <w:rPr>
          <w:rFonts w:ascii="Chalkboard" w:hAnsi="Chalkboard"/>
        </w:rPr>
      </w:pPr>
    </w:p>
    <w:p w14:paraId="6473616C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396D653F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7CE986F0" w14:textId="212EB760" w:rsidR="00FF2790" w:rsidRPr="001D0047" w:rsidRDefault="000C58D5" w:rsidP="00F93D29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</w:rPr>
        <w:br/>
      </w:r>
      <w:r w:rsidRPr="001D0047">
        <w:rPr>
          <w:rFonts w:ascii="Chalkboard" w:hAnsi="Chalkboard"/>
          <w:sz w:val="20"/>
          <w:szCs w:val="20"/>
        </w:rPr>
        <w:t>*Umsatzsteuerbefreiung aufgrund von Liebhaberei</w:t>
      </w:r>
    </w:p>
    <w:p w14:paraId="2B8CBB7F" w14:textId="77777777" w:rsidR="001E060A" w:rsidRPr="001D0047" w:rsidRDefault="001E060A" w:rsidP="00F93D29">
      <w:pPr>
        <w:rPr>
          <w:rFonts w:ascii="Chalkboard" w:hAnsi="Chalkboard"/>
          <w:sz w:val="20"/>
          <w:szCs w:val="20"/>
        </w:rPr>
      </w:pPr>
    </w:p>
    <w:p w14:paraId="152852C0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Rechnung gilt dem Grund und der </w:t>
      </w:r>
      <w:proofErr w:type="spellStart"/>
      <w:r w:rsidRPr="001D0047">
        <w:rPr>
          <w:rFonts w:ascii="Chalkboard" w:hAnsi="Chalkboard"/>
          <w:sz w:val="20"/>
          <w:szCs w:val="20"/>
        </w:rPr>
        <w:t>Höhe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nach anerkannt, sofern ihr nicht innerhalb von 7 Tagen Erhalt schriftlich widersprochen wird (Es gilt das Datum des Posteingangs beim </w:t>
      </w:r>
      <w:proofErr w:type="spellStart"/>
      <w:r w:rsidRPr="001D0047">
        <w:rPr>
          <w:rFonts w:ascii="Chalkboard" w:hAnsi="Chalkboard"/>
          <w:sz w:val="20"/>
          <w:szCs w:val="20"/>
        </w:rPr>
        <w:t>Empfänger</w:t>
      </w:r>
      <w:proofErr w:type="spellEnd"/>
      <w:r w:rsidRPr="001D0047">
        <w:rPr>
          <w:rFonts w:ascii="Chalkboard" w:hAnsi="Chalkboard"/>
          <w:sz w:val="20"/>
          <w:szCs w:val="20"/>
        </w:rPr>
        <w:t>).</w:t>
      </w:r>
    </w:p>
    <w:p w14:paraId="46FB5C67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Zahlung erfolgt durch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>, 10 Tage ohne Abzug.</w:t>
      </w:r>
    </w:p>
    <w:p w14:paraId="5101D40C" w14:textId="3414AE4A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Bei der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bitte die Rechnungsnummer angeben.</w:t>
      </w:r>
    </w:p>
    <w:p w14:paraId="4E30B330" w14:textId="77777777" w:rsidR="001E060A" w:rsidRPr="001D0047" w:rsidRDefault="001E060A" w:rsidP="00F93D29">
      <w:pPr>
        <w:rPr>
          <w:rFonts w:ascii="Chalkboard" w:hAnsi="Chalkboard"/>
        </w:rPr>
      </w:pPr>
    </w:p>
    <w:p w14:paraId="201135DE" w14:textId="77777777" w:rsidR="00FF2790" w:rsidRPr="001D0047" w:rsidRDefault="00FF2790" w:rsidP="00F93D29">
      <w:pPr>
        <w:rPr>
          <w:rFonts w:ascii="Chalkboard" w:hAnsi="Chalkboard"/>
        </w:rPr>
      </w:pPr>
    </w:p>
    <w:p w14:paraId="176C29CF" w14:textId="77777777" w:rsidR="001E060A" w:rsidRPr="001D0047" w:rsidRDefault="001E060A" w:rsidP="00413867">
      <w:pPr>
        <w:shd w:val="clear" w:color="auto" w:fill="92D050"/>
        <w:rPr>
          <w:rFonts w:ascii="Chalkboard" w:hAnsi="Chalkboard"/>
        </w:rPr>
      </w:pPr>
    </w:p>
    <w:sectPr w:rsidR="001E060A" w:rsidRPr="001D0047" w:rsidSect="007803A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514A7" w14:textId="77777777" w:rsidR="006E6727" w:rsidRDefault="006E6727" w:rsidP="008A6B22">
      <w:r>
        <w:separator/>
      </w:r>
    </w:p>
  </w:endnote>
  <w:endnote w:type="continuationSeparator" w:id="0">
    <w:p w14:paraId="76877AE7" w14:textId="77777777" w:rsidR="006E6727" w:rsidRDefault="006E6727" w:rsidP="008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C08B" w14:textId="05BE0A3D" w:rsidR="00FF2790" w:rsidRDefault="00FF2790" w:rsidP="00B166F1">
    <w:pPr>
      <w:pStyle w:val="Fuzeile"/>
      <w:tabs>
        <w:tab w:val="left" w:pos="2835"/>
        <w:tab w:val="left" w:pos="6379"/>
      </w:tabs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62A73" w14:textId="77777777" w:rsidR="006E6727" w:rsidRDefault="006E6727" w:rsidP="008A6B22">
      <w:r>
        <w:separator/>
      </w:r>
    </w:p>
  </w:footnote>
  <w:footnote w:type="continuationSeparator" w:id="0">
    <w:p w14:paraId="3E37E0FF" w14:textId="77777777" w:rsidR="006E6727" w:rsidRDefault="006E6727" w:rsidP="008A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22"/>
    <w:rsid w:val="00001299"/>
    <w:rsid w:val="00064773"/>
    <w:rsid w:val="00066FA0"/>
    <w:rsid w:val="000C58D5"/>
    <w:rsid w:val="00113F1B"/>
    <w:rsid w:val="00130E3D"/>
    <w:rsid w:val="00133940"/>
    <w:rsid w:val="001D0047"/>
    <w:rsid w:val="001E060A"/>
    <w:rsid w:val="002139B2"/>
    <w:rsid w:val="00261CF5"/>
    <w:rsid w:val="00294636"/>
    <w:rsid w:val="002F3B9A"/>
    <w:rsid w:val="00334FED"/>
    <w:rsid w:val="00383305"/>
    <w:rsid w:val="003D7E88"/>
    <w:rsid w:val="003F3670"/>
    <w:rsid w:val="00413867"/>
    <w:rsid w:val="00475822"/>
    <w:rsid w:val="00543F9B"/>
    <w:rsid w:val="005542F7"/>
    <w:rsid w:val="005A5F17"/>
    <w:rsid w:val="005B0B3D"/>
    <w:rsid w:val="005C068F"/>
    <w:rsid w:val="00607020"/>
    <w:rsid w:val="00634B04"/>
    <w:rsid w:val="006378CC"/>
    <w:rsid w:val="00660C58"/>
    <w:rsid w:val="006E2B83"/>
    <w:rsid w:val="006E6727"/>
    <w:rsid w:val="0071367D"/>
    <w:rsid w:val="007448F1"/>
    <w:rsid w:val="00761A64"/>
    <w:rsid w:val="007803AF"/>
    <w:rsid w:val="00784C38"/>
    <w:rsid w:val="00830D8E"/>
    <w:rsid w:val="00835563"/>
    <w:rsid w:val="008A6B22"/>
    <w:rsid w:val="008F75B9"/>
    <w:rsid w:val="00902975"/>
    <w:rsid w:val="00981132"/>
    <w:rsid w:val="00994AE1"/>
    <w:rsid w:val="009B58A7"/>
    <w:rsid w:val="00A12808"/>
    <w:rsid w:val="00A62623"/>
    <w:rsid w:val="00A65345"/>
    <w:rsid w:val="00AE672E"/>
    <w:rsid w:val="00B0127F"/>
    <w:rsid w:val="00B166F1"/>
    <w:rsid w:val="00B35F77"/>
    <w:rsid w:val="00BC347D"/>
    <w:rsid w:val="00BC72F7"/>
    <w:rsid w:val="00C66FD6"/>
    <w:rsid w:val="00C848E7"/>
    <w:rsid w:val="00C94B9D"/>
    <w:rsid w:val="00CB5EE9"/>
    <w:rsid w:val="00D50F56"/>
    <w:rsid w:val="00D76982"/>
    <w:rsid w:val="00DB5062"/>
    <w:rsid w:val="00DF6F45"/>
    <w:rsid w:val="00E33C11"/>
    <w:rsid w:val="00E80199"/>
    <w:rsid w:val="00E82268"/>
    <w:rsid w:val="00EF7E28"/>
    <w:rsid w:val="00F5393C"/>
    <w:rsid w:val="00F673BF"/>
    <w:rsid w:val="00F8521E"/>
    <w:rsid w:val="00F93D29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AF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2"/>
  </w:style>
  <w:style w:type="paragraph" w:styleId="Fuzeile">
    <w:name w:val="footer"/>
    <w:basedOn w:val="Standard"/>
    <w:link w:val="Fu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6B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B2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B22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C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5C0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vsrisin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7E0383-58AB-894E-8179-32BB6F2A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</dc:creator>
  <cp:lastModifiedBy>Microsoft Office-Anwender</cp:lastModifiedBy>
  <cp:revision>2</cp:revision>
  <cp:lastPrinted>2017-10-15T15:57:00Z</cp:lastPrinted>
  <dcterms:created xsi:type="dcterms:W3CDTF">2017-11-04T09:26:00Z</dcterms:created>
  <dcterms:modified xsi:type="dcterms:W3CDTF">2017-11-04T09:26:00Z</dcterms:modified>
</cp:coreProperties>
</file>